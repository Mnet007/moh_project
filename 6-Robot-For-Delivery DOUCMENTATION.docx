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10946818" w14:paraId="672A6659" wp14:textId="77777777">
      <w:pPr>
        <w:jc w:val="center"/>
        <w:rPr>
          <w:rFonts w:ascii="Times New Roman" w:hAnsi="Times New Roman" w:eastAsia="Times New Roman" w:cs="Times New Roman"/>
          <w:b w:val="1"/>
          <w:bCs w:val="1"/>
          <w:sz w:val="44"/>
          <w:szCs w:val="44"/>
        </w:rPr>
      </w:pPr>
      <w:bookmarkStart w:name="_GoBack" w:id="46"/>
      <w:bookmarkEnd w:id="46"/>
      <w:r w:rsidR="10946818">
        <w:drawing>
          <wp:inline xmlns:wp14="http://schemas.microsoft.com/office/word/2010/wordprocessingDrawing" wp14:editId="10946818" wp14:anchorId="59B10BC7">
            <wp:extent cx="2638352" cy="2562552"/>
            <wp:effectExtent l="0" t="0" r="0" b="0"/>
            <wp:docPr id="4" name="image1.png" title=""/>
            <wp:cNvGraphicFramePr>
              <a:graphicFrameLocks/>
            </wp:cNvGraphicFramePr>
            <a:graphic>
              <a:graphicData uri="http://schemas.openxmlformats.org/drawingml/2006/picture">
                <pic:pic>
                  <pic:nvPicPr>
                    <pic:cNvPr id="0" name="image1.png"/>
                    <pic:cNvPicPr/>
                  </pic:nvPicPr>
                  <pic:blipFill>
                    <a:blip r:embed="Rf80496e8813f4744">
                      <a:extLst>
                        <a:ext xmlns:a="http://schemas.openxmlformats.org/drawingml/2006/main" uri="{28A0092B-C50C-407E-A947-70E740481C1C}">
                          <a14:useLocalDpi val="0"/>
                        </a:ext>
                      </a:extLst>
                    </a:blip>
                    <a:stretch>
                      <a:fillRect/>
                    </a:stretch>
                  </pic:blipFill>
                  <pic:spPr>
                    <a:xfrm rot="0" flipH="0" flipV="0">
                      <a:off x="0" y="0"/>
                      <a:ext cx="2638352" cy="2562552"/>
                    </a:xfrm>
                    <a:prstGeom prst="rect">
                      <a:avLst/>
                    </a:prstGeom>
                  </pic:spPr>
                </pic:pic>
              </a:graphicData>
            </a:graphic>
          </wp:inline>
        </w:drawing>
      </w:r>
    </w:p>
    <w:p xmlns:wp14="http://schemas.microsoft.com/office/word/2010/wordml" w14:paraId="0A37501D" wp14:textId="77777777">
      <w:pPr>
        <w:jc w:val="center"/>
        <w:rPr>
          <w:rFonts w:ascii="Times New Roman" w:hAnsi="Times New Roman" w:eastAsia="Times New Roman" w:cs="Times New Roman"/>
          <w:b/>
          <w:sz w:val="44"/>
          <w:szCs w:val="44"/>
        </w:rPr>
      </w:pPr>
    </w:p>
    <w:p xmlns:wp14="http://schemas.microsoft.com/office/word/2010/wordml" w14:paraId="5DAB6C7B" wp14:textId="77777777">
      <w:pPr>
        <w:jc w:val="center"/>
        <w:rPr>
          <w:rFonts w:ascii="Times New Roman" w:hAnsi="Times New Roman" w:eastAsia="Times New Roman" w:cs="Times New Roman"/>
          <w:b/>
          <w:sz w:val="44"/>
          <w:szCs w:val="44"/>
        </w:rPr>
      </w:pPr>
    </w:p>
    <w:p xmlns:wp14="http://schemas.microsoft.com/office/word/2010/wordml" w14:paraId="67631838" wp14:textId="77777777">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 xml:space="preserve">   EUROPEAN UNIVERSITY OF LEFKE</w:t>
      </w:r>
    </w:p>
    <w:p xmlns:wp14="http://schemas.microsoft.com/office/word/2010/wordml" w14:paraId="21361EFF" wp14:textId="77777777">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 xml:space="preserve">    FACULTY OF ENGINEERING</w:t>
      </w:r>
    </w:p>
    <w:p xmlns:wp14="http://schemas.microsoft.com/office/word/2010/wordml" w14:paraId="0A54BB97" wp14:textId="77777777">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rtl w:val="0"/>
        </w:rPr>
        <w:t xml:space="preserve">  “Robot For Delivery”</w:t>
      </w:r>
    </w:p>
    <w:p xmlns:wp14="http://schemas.microsoft.com/office/word/2010/wordml" w14:paraId="02EB378F" wp14:textId="77777777">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sdt>
      <w:sdtPr>
        <w:id w:val="1"/>
        <w:docPartObj>
          <w:docPartGallery w:val="Table of Contents"/>
          <w:docPartUnique/>
        </w:docPartObj>
      </w:sdtPr>
      <w:sdtContent>
        <w:p xmlns:wp14="http://schemas.microsoft.com/office/word/2010/wordml" w14:paraId="1564B1C1" wp14:textId="77777777">
          <w:pPr>
            <w:tabs>
              <w:tab w:val="right" w:pos="9071"/>
            </w:tabs>
            <w:spacing w:before="60" w:after="80" w:line="240" w:lineRule="auto"/>
            <w:ind w:left="360" w:firstLine="0"/>
          </w:pPr>
          <w:r>
            <w:fldChar w:fldCharType="begin"/>
          </w:r>
          <w:r>
            <w:instrText xml:space="preserve"> TOC \h \u \z </w:instrText>
          </w:r>
          <w:r>
            <w:fldChar w:fldCharType="separate"/>
          </w:r>
          <w:r>
            <w:fldChar w:fldCharType="end"/>
          </w:r>
        </w:p>
      </w:sdtContent>
    </w:sdt>
    <w:p xmlns:wp14="http://schemas.microsoft.com/office/word/2010/wordml" w14:paraId="6A05A809" wp14:textId="77777777">
      <w:pPr>
        <w:pStyle w:val="2"/>
        <w:rPr>
          <w:b/>
        </w:rPr>
      </w:pPr>
      <w:bookmarkStart w:name="_aa9e8aooygha" w:colFirst="0" w:colLast="0" w:id="0"/>
      <w:bookmarkEnd w:id="0"/>
      <w:r>
        <w:rPr>
          <w:b/>
          <w:sz w:val="20"/>
          <w:szCs w:val="20"/>
        </w:rPr>
        <w:drawing>
          <wp:inline xmlns:wp14="http://schemas.microsoft.com/office/word/2010/wordprocessingDrawing" distT="114300" distB="114300" distL="114300" distR="114300" wp14:anchorId="6279841B" wp14:editId="7777777">
            <wp:extent cx="6679565" cy="1666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8"/>
                    <a:srcRect/>
                    <a:stretch>
                      <a:fillRect/>
                    </a:stretch>
                  </pic:blipFill>
                  <pic:spPr>
                    <a:xfrm>
                      <a:off x="0" y="0"/>
                      <a:ext cx="6679811" cy="1667192"/>
                    </a:xfrm>
                    <a:prstGeom prst="rect">
                      <a:avLst/>
                    </a:prstGeom>
                  </pic:spPr>
                </pic:pic>
              </a:graphicData>
            </a:graphic>
          </wp:inline>
        </w:drawing>
      </w:r>
    </w:p>
    <w:p xmlns:wp14="http://schemas.microsoft.com/office/word/2010/wordml" w14:paraId="5A39BBE3" wp14:textId="77777777">
      <w:pPr>
        <w:pStyle w:val="2"/>
        <w:rPr>
          <w:b/>
        </w:rPr>
      </w:pPr>
      <w:bookmarkStart w:name="_3u61isek3ij4" w:colFirst="0" w:colLast="0" w:id="1"/>
      <w:bookmarkEnd w:id="1"/>
    </w:p>
    <w:p xmlns:wp14="http://schemas.microsoft.com/office/word/2010/wordml" w14:paraId="41C8F396" wp14:textId="77777777">
      <w:pPr>
        <w:pStyle w:val="2"/>
        <w:rPr>
          <w:b/>
        </w:rPr>
      </w:pPr>
      <w:bookmarkStart w:name="_g37rdjojd875" w:colFirst="0" w:colLast="0" w:id="2"/>
      <w:bookmarkEnd w:id="2"/>
    </w:p>
    <w:p xmlns:wp14="http://schemas.microsoft.com/office/word/2010/wordml" w14:paraId="72A3D3EC" wp14:textId="77777777">
      <w:pPr>
        <w:pStyle w:val="2"/>
        <w:rPr>
          <w:b/>
        </w:rPr>
      </w:pPr>
      <w:bookmarkStart w:name="_8cjv4ds9cssq" w:colFirst="0" w:colLast="0" w:id="3"/>
      <w:bookmarkEnd w:id="3"/>
    </w:p>
    <w:p xmlns:wp14="http://schemas.microsoft.com/office/word/2010/wordml" w14:paraId="0D0B940D" wp14:textId="77777777">
      <w:pPr>
        <w:pStyle w:val="2"/>
        <w:rPr>
          <w:b/>
        </w:rPr>
      </w:pPr>
      <w:bookmarkStart w:name="_upr14xkwddca" w:colFirst="0" w:colLast="0" w:id="4"/>
      <w:bookmarkEnd w:id="4"/>
    </w:p>
    <w:p xmlns:wp14="http://schemas.microsoft.com/office/word/2010/wordml" w14:paraId="0E27B00A" wp14:textId="77777777">
      <w:pPr>
        <w:pStyle w:val="2"/>
        <w:rPr>
          <w:b/>
        </w:rPr>
      </w:pPr>
      <w:bookmarkStart w:name="_g8n526az32lx" w:colFirst="0" w:colLast="0" w:id="5"/>
      <w:bookmarkEnd w:id="5"/>
    </w:p>
    <w:p xmlns:wp14="http://schemas.microsoft.com/office/word/2010/wordml" w14:paraId="60061E4C" wp14:textId="77777777">
      <w:pPr>
        <w:pStyle w:val="2"/>
        <w:rPr>
          <w:b/>
        </w:rPr>
      </w:pPr>
      <w:bookmarkStart w:name="_9j5jussk8p3t" w:colFirst="0" w:colLast="0" w:id="6"/>
      <w:bookmarkEnd w:id="6"/>
    </w:p>
    <w:p xmlns:wp14="http://schemas.microsoft.com/office/word/2010/wordml" w14:paraId="44EAFD9C" wp14:textId="77777777">
      <w:pPr>
        <w:pStyle w:val="2"/>
        <w:rPr>
          <w:b/>
        </w:rPr>
      </w:pPr>
      <w:bookmarkStart w:name="_a4d35ln2vzti" w:colFirst="0" w:colLast="0" w:id="7"/>
      <w:bookmarkEnd w:id="7"/>
    </w:p>
    <w:p xmlns:wp14="http://schemas.microsoft.com/office/word/2010/wordml" w14:paraId="4B94D5A5" wp14:textId="77777777">
      <w:pPr>
        <w:pStyle w:val="2"/>
        <w:rPr>
          <w:b/>
        </w:rPr>
      </w:pPr>
      <w:bookmarkStart w:name="_2vvxysvks03y" w:colFirst="0" w:colLast="0" w:id="8"/>
      <w:bookmarkEnd w:id="8"/>
    </w:p>
    <w:p xmlns:wp14="http://schemas.microsoft.com/office/word/2010/wordml" w14:paraId="3DEEC669" wp14:textId="77777777">
      <w:pPr>
        <w:pStyle w:val="2"/>
        <w:rPr>
          <w:b/>
        </w:rPr>
      </w:pPr>
      <w:bookmarkStart w:name="_6tdkv7ghsatc" w:colFirst="0" w:colLast="0" w:id="9"/>
      <w:bookmarkEnd w:id="9"/>
    </w:p>
    <w:p xmlns:wp14="http://schemas.microsoft.com/office/word/2010/wordml" w14:paraId="3656B9AB" wp14:textId="77777777">
      <w:pPr>
        <w:pStyle w:val="2"/>
        <w:rPr>
          <w:b/>
        </w:rPr>
      </w:pPr>
      <w:bookmarkStart w:name="_vjejhoehjv" w:colFirst="0" w:colLast="0" w:id="10"/>
      <w:bookmarkEnd w:id="10"/>
    </w:p>
    <w:p xmlns:wp14="http://schemas.microsoft.com/office/word/2010/wordml" w14:paraId="45FB0818" wp14:textId="77777777">
      <w:pPr>
        <w:pStyle w:val="2"/>
        <w:rPr>
          <w:b/>
        </w:rPr>
      </w:pPr>
      <w:bookmarkStart w:name="_tryjiu9sz8h" w:colFirst="0" w:colLast="0" w:id="11"/>
      <w:bookmarkEnd w:id="11"/>
    </w:p>
    <w:p xmlns:wp14="http://schemas.microsoft.com/office/word/2010/wordml" w14:paraId="049F31CB" wp14:textId="77777777">
      <w:pPr>
        <w:pStyle w:val="2"/>
        <w:rPr>
          <w:b/>
        </w:rPr>
      </w:pPr>
      <w:bookmarkStart w:name="_liamo13exp0s" w:colFirst="0" w:colLast="0" w:id="12"/>
      <w:bookmarkEnd w:id="12"/>
    </w:p>
    <w:p xmlns:wp14="http://schemas.microsoft.com/office/word/2010/wordml" w14:paraId="53128261" wp14:textId="77777777">
      <w:pPr>
        <w:pStyle w:val="2"/>
        <w:rPr>
          <w:b/>
        </w:rPr>
      </w:pPr>
      <w:bookmarkStart w:name="_f0bke1okyjxi" w:colFirst="0" w:colLast="0" w:id="13"/>
      <w:bookmarkEnd w:id="13"/>
    </w:p>
    <w:p xmlns:wp14="http://schemas.microsoft.com/office/word/2010/wordml" w14:paraId="62486C05" wp14:textId="77777777">
      <w:pPr>
        <w:pStyle w:val="2"/>
        <w:rPr>
          <w:b/>
        </w:rPr>
      </w:pPr>
      <w:bookmarkStart w:name="_6o0185qf8ghz" w:colFirst="0" w:colLast="0" w:id="14"/>
      <w:bookmarkEnd w:id="14"/>
    </w:p>
    <w:p xmlns:wp14="http://schemas.microsoft.com/office/word/2010/wordml" w14:paraId="4101652C" wp14:textId="77777777">
      <w:pPr>
        <w:pStyle w:val="2"/>
        <w:rPr>
          <w:b/>
        </w:rPr>
      </w:pPr>
      <w:bookmarkStart w:name="_klt7sde8ml71" w:colFirst="0" w:colLast="0" w:id="15"/>
      <w:bookmarkEnd w:id="15"/>
    </w:p>
    <w:p xmlns:wp14="http://schemas.microsoft.com/office/word/2010/wordml" w14:paraId="4B99056E" wp14:textId="77777777"/>
    <w:p xmlns:wp14="http://schemas.microsoft.com/office/word/2010/wordml" w14:paraId="73BEF63E" wp14:textId="77777777">
      <w:pPr>
        <w:pStyle w:val="2"/>
        <w:rPr>
          <w:b/>
        </w:rPr>
      </w:pPr>
      <w:bookmarkStart w:name="_3gnlw1bss1xl" w:colFirst="0" w:colLast="0" w:id="16"/>
      <w:bookmarkEnd w:id="16"/>
      <w:r>
        <w:rPr>
          <w:b/>
          <w:rtl w:val="0"/>
        </w:rPr>
        <w:t>Interview Questions and Answers About Robot For Delivery</w:t>
      </w:r>
    </w:p>
    <w:p xmlns:wp14="http://schemas.microsoft.com/office/word/2010/wordml" w14:paraId="1ABB0A5B" wp14:textId="77777777">
      <w:pPr>
        <w:spacing w:line="240" w:lineRule="auto"/>
        <w:rPr>
          <w:sz w:val="24"/>
          <w:szCs w:val="24"/>
        </w:rPr>
      </w:pPr>
      <w:r>
        <w:rPr>
          <w:sz w:val="24"/>
          <w:szCs w:val="24"/>
          <w:rtl w:val="0"/>
        </w:rPr>
        <w:t>Q1. Are the robot parts supposed to be designed by the development team?</w:t>
      </w:r>
    </w:p>
    <w:p xmlns:wp14="http://schemas.microsoft.com/office/word/2010/wordml" w14:paraId="13BD5F86" wp14:textId="77777777">
      <w:pPr>
        <w:spacing w:line="240" w:lineRule="auto"/>
        <w:rPr>
          <w:sz w:val="24"/>
          <w:szCs w:val="24"/>
        </w:rPr>
      </w:pPr>
      <w:r>
        <w:rPr>
          <w:sz w:val="24"/>
          <w:szCs w:val="24"/>
          <w:rtl w:val="0"/>
        </w:rPr>
        <w:t>A1. It can be bought, as well as designed by the development team whichever the team prefers.</w:t>
      </w:r>
    </w:p>
    <w:p xmlns:wp14="http://schemas.microsoft.com/office/word/2010/wordml" w14:paraId="1299C43A" wp14:textId="77777777">
      <w:pPr>
        <w:spacing w:line="240" w:lineRule="auto"/>
        <w:rPr>
          <w:sz w:val="24"/>
          <w:szCs w:val="24"/>
        </w:rPr>
      </w:pPr>
    </w:p>
    <w:p xmlns:wp14="http://schemas.microsoft.com/office/word/2010/wordml" w14:paraId="3DDDAE90" wp14:textId="77777777">
      <w:pPr>
        <w:spacing w:line="240" w:lineRule="auto"/>
        <w:rPr>
          <w:sz w:val="24"/>
          <w:szCs w:val="24"/>
        </w:rPr>
      </w:pPr>
      <w:r>
        <w:rPr>
          <w:sz w:val="24"/>
          <w:szCs w:val="24"/>
          <w:rtl w:val="0"/>
        </w:rPr>
        <w:t>Q2. Are we supposed to implement a Login interface?</w:t>
      </w:r>
    </w:p>
    <w:p xmlns:wp14="http://schemas.microsoft.com/office/word/2010/wordml" w14:paraId="425AC6A9" wp14:textId="77777777">
      <w:pPr>
        <w:spacing w:line="240" w:lineRule="auto"/>
        <w:rPr>
          <w:sz w:val="24"/>
          <w:szCs w:val="24"/>
        </w:rPr>
      </w:pPr>
      <w:r>
        <w:rPr>
          <w:sz w:val="24"/>
          <w:szCs w:val="24"/>
          <w:rtl w:val="0"/>
        </w:rPr>
        <w:t>A2. The robot doesn’t require any Login or Credentials.</w:t>
      </w:r>
    </w:p>
    <w:p xmlns:wp14="http://schemas.microsoft.com/office/word/2010/wordml" w14:paraId="4DDBEF00" wp14:textId="77777777">
      <w:pPr>
        <w:spacing w:line="240" w:lineRule="auto"/>
        <w:rPr>
          <w:sz w:val="24"/>
          <w:szCs w:val="24"/>
        </w:rPr>
      </w:pPr>
    </w:p>
    <w:p xmlns:wp14="http://schemas.microsoft.com/office/word/2010/wordml" w14:paraId="3EE00E8D" wp14:textId="77777777">
      <w:pPr>
        <w:spacing w:line="240" w:lineRule="auto"/>
        <w:rPr>
          <w:sz w:val="24"/>
          <w:szCs w:val="24"/>
        </w:rPr>
      </w:pPr>
      <w:r>
        <w:rPr>
          <w:sz w:val="24"/>
          <w:szCs w:val="24"/>
          <w:rtl w:val="0"/>
        </w:rPr>
        <w:t>Q3. Where is the robot supposed to drop off packages etc?</w:t>
      </w:r>
    </w:p>
    <w:p xmlns:wp14="http://schemas.microsoft.com/office/word/2010/wordml" w14:paraId="7F44AEC5" wp14:textId="77777777">
      <w:pPr>
        <w:spacing w:line="240" w:lineRule="auto"/>
        <w:rPr>
          <w:sz w:val="24"/>
          <w:szCs w:val="24"/>
        </w:rPr>
      </w:pPr>
      <w:r>
        <w:rPr>
          <w:sz w:val="24"/>
          <w:szCs w:val="24"/>
          <w:rtl w:val="0"/>
        </w:rPr>
        <w:t>A3. Each department can have its own Baskets/Compartments for the packages and each compartment can have its own password and lock so that other people can not pick up the package.</w:t>
      </w:r>
    </w:p>
    <w:p xmlns:wp14="http://schemas.microsoft.com/office/word/2010/wordml" w14:paraId="3461D779" wp14:textId="77777777">
      <w:pPr>
        <w:spacing w:line="240" w:lineRule="auto"/>
        <w:rPr>
          <w:sz w:val="24"/>
          <w:szCs w:val="24"/>
        </w:rPr>
      </w:pPr>
    </w:p>
    <w:p xmlns:wp14="http://schemas.microsoft.com/office/word/2010/wordml" w14:paraId="7C3AC5C3" wp14:textId="77777777">
      <w:pPr>
        <w:spacing w:line="240" w:lineRule="auto"/>
        <w:rPr>
          <w:sz w:val="24"/>
          <w:szCs w:val="24"/>
        </w:rPr>
      </w:pPr>
      <w:r>
        <w:rPr>
          <w:sz w:val="24"/>
          <w:szCs w:val="24"/>
          <w:rtl w:val="0"/>
        </w:rPr>
        <w:t>Q4. Should there be tracking for the robot?</w:t>
      </w:r>
    </w:p>
    <w:p xmlns:wp14="http://schemas.microsoft.com/office/word/2010/wordml" w14:paraId="243CF331" wp14:textId="77777777">
      <w:pPr>
        <w:spacing w:line="240" w:lineRule="auto"/>
        <w:rPr>
          <w:sz w:val="24"/>
          <w:szCs w:val="24"/>
        </w:rPr>
      </w:pPr>
      <w:r>
        <w:rPr>
          <w:sz w:val="24"/>
          <w:szCs w:val="24"/>
          <w:rtl w:val="0"/>
        </w:rPr>
        <w:t>A4. The robot can have a tracking system. It should tell the user either it's being delivered or it has delivered the package to the user with an email or an SMS.</w:t>
      </w:r>
    </w:p>
    <w:p xmlns:wp14="http://schemas.microsoft.com/office/word/2010/wordml" w14:paraId="3CF2D8B6" wp14:textId="77777777">
      <w:pPr>
        <w:spacing w:line="240" w:lineRule="auto"/>
        <w:rPr>
          <w:sz w:val="24"/>
          <w:szCs w:val="24"/>
        </w:rPr>
      </w:pPr>
    </w:p>
    <w:p xmlns:wp14="http://schemas.microsoft.com/office/word/2010/wordml" w14:paraId="7043C30A" wp14:textId="77777777">
      <w:pPr>
        <w:spacing w:line="240" w:lineRule="auto"/>
        <w:rPr>
          <w:sz w:val="24"/>
          <w:szCs w:val="24"/>
        </w:rPr>
      </w:pPr>
      <w:r>
        <w:rPr>
          <w:sz w:val="24"/>
          <w:szCs w:val="24"/>
          <w:rtl w:val="0"/>
        </w:rPr>
        <w:t>Q5. Should the robot also deliver the requested packages from 1 person to the other?</w:t>
      </w:r>
    </w:p>
    <w:p xmlns:wp14="http://schemas.microsoft.com/office/word/2010/wordml" w14:paraId="3A075F5D" wp14:textId="77777777">
      <w:pPr>
        <w:spacing w:line="240" w:lineRule="auto"/>
        <w:rPr>
          <w:sz w:val="24"/>
          <w:szCs w:val="24"/>
        </w:rPr>
      </w:pPr>
      <w:r>
        <w:rPr>
          <w:sz w:val="24"/>
          <w:szCs w:val="24"/>
          <w:rtl w:val="0"/>
        </w:rPr>
        <w:t>A5. The Robot cannot deliver for anyone but can only be used by the authorities of the university to the secretary and vice versa</w:t>
      </w:r>
    </w:p>
    <w:p xmlns:wp14="http://schemas.microsoft.com/office/word/2010/wordml" w14:paraId="0FB78278" wp14:textId="77777777">
      <w:pPr>
        <w:spacing w:line="240" w:lineRule="auto"/>
        <w:rPr>
          <w:sz w:val="24"/>
          <w:szCs w:val="24"/>
        </w:rPr>
      </w:pPr>
    </w:p>
    <w:p xmlns:wp14="http://schemas.microsoft.com/office/word/2010/wordml" w14:paraId="55B4F329" wp14:textId="77777777">
      <w:pPr>
        <w:spacing w:line="240" w:lineRule="auto"/>
        <w:rPr>
          <w:sz w:val="24"/>
          <w:szCs w:val="24"/>
        </w:rPr>
      </w:pPr>
      <w:r>
        <w:rPr>
          <w:sz w:val="24"/>
          <w:szCs w:val="24"/>
          <w:rtl w:val="0"/>
        </w:rPr>
        <w:t>Q6. Should there be a database?</w:t>
      </w:r>
    </w:p>
    <w:p xmlns:wp14="http://schemas.microsoft.com/office/word/2010/wordml" w14:paraId="3855B06F" wp14:textId="77777777">
      <w:pPr>
        <w:spacing w:line="240" w:lineRule="auto"/>
        <w:rPr>
          <w:sz w:val="24"/>
          <w:szCs w:val="24"/>
        </w:rPr>
      </w:pPr>
      <w:r>
        <w:rPr>
          <w:sz w:val="24"/>
          <w:szCs w:val="24"/>
          <w:rtl w:val="0"/>
        </w:rPr>
        <w:t>A6. The robot itself doesn’t need an internal database but it should be able to send information to the cloud database it is programmed in and information about previous delivery can be accessed with the robot’s application.</w:t>
      </w:r>
    </w:p>
    <w:p xmlns:wp14="http://schemas.microsoft.com/office/word/2010/wordml" w14:paraId="1FC39945" wp14:textId="77777777">
      <w:pPr>
        <w:spacing w:line="240" w:lineRule="auto"/>
        <w:rPr>
          <w:sz w:val="24"/>
          <w:szCs w:val="24"/>
        </w:rPr>
      </w:pPr>
    </w:p>
    <w:p xmlns:wp14="http://schemas.microsoft.com/office/word/2010/wordml" w14:paraId="534197A5" wp14:textId="77777777">
      <w:pPr>
        <w:spacing w:line="240" w:lineRule="auto"/>
        <w:rPr>
          <w:sz w:val="24"/>
          <w:szCs w:val="24"/>
        </w:rPr>
      </w:pPr>
      <w:r>
        <w:rPr>
          <w:sz w:val="24"/>
          <w:szCs w:val="24"/>
          <w:rtl w:val="0"/>
        </w:rPr>
        <w:t>Q7. What is the budget of this project?</w:t>
      </w:r>
    </w:p>
    <w:p xmlns:wp14="http://schemas.microsoft.com/office/word/2010/wordml" w14:paraId="7E2CC954" wp14:textId="77777777">
      <w:pPr>
        <w:spacing w:line="240" w:lineRule="auto"/>
        <w:rPr>
          <w:sz w:val="24"/>
          <w:szCs w:val="24"/>
        </w:rPr>
      </w:pPr>
      <w:r>
        <w:rPr>
          <w:sz w:val="24"/>
          <w:szCs w:val="24"/>
          <w:rtl w:val="0"/>
        </w:rPr>
        <w:t>A7. The budget of this project is $20000 excluding the robot.</w:t>
      </w:r>
    </w:p>
    <w:p xmlns:wp14="http://schemas.microsoft.com/office/word/2010/wordml" w14:paraId="0562CB0E" wp14:textId="77777777">
      <w:pPr>
        <w:spacing w:line="240" w:lineRule="auto"/>
        <w:rPr>
          <w:sz w:val="24"/>
          <w:szCs w:val="24"/>
        </w:rPr>
      </w:pPr>
    </w:p>
    <w:p xmlns:wp14="http://schemas.microsoft.com/office/word/2010/wordml" w14:paraId="6998A7E4" wp14:textId="77777777">
      <w:pPr>
        <w:spacing w:line="240" w:lineRule="auto"/>
        <w:rPr>
          <w:sz w:val="24"/>
          <w:szCs w:val="24"/>
        </w:rPr>
      </w:pPr>
      <w:r>
        <w:rPr>
          <w:sz w:val="24"/>
          <w:szCs w:val="24"/>
          <w:rtl w:val="0"/>
        </w:rPr>
        <w:t>Q8. How much development time do we have?</w:t>
      </w:r>
    </w:p>
    <w:p xmlns:wp14="http://schemas.microsoft.com/office/word/2010/wordml" w14:paraId="5C643140" wp14:textId="77777777">
      <w:pPr>
        <w:spacing w:line="240" w:lineRule="auto"/>
        <w:rPr>
          <w:sz w:val="24"/>
          <w:szCs w:val="24"/>
        </w:rPr>
      </w:pPr>
      <w:r>
        <w:rPr>
          <w:sz w:val="24"/>
          <w:szCs w:val="24"/>
          <w:rtl w:val="0"/>
        </w:rPr>
        <w:t>A8. Development Time given is 3 months.</w:t>
      </w:r>
    </w:p>
    <w:p xmlns:wp14="http://schemas.microsoft.com/office/word/2010/wordml" w14:paraId="34CE0A41" wp14:textId="77777777">
      <w:pPr>
        <w:spacing w:line="240" w:lineRule="auto"/>
        <w:rPr>
          <w:sz w:val="24"/>
          <w:szCs w:val="24"/>
        </w:rPr>
      </w:pPr>
    </w:p>
    <w:p xmlns:wp14="http://schemas.microsoft.com/office/word/2010/wordml" w14:paraId="3FFC90EB" wp14:textId="77777777">
      <w:pPr>
        <w:spacing w:line="240" w:lineRule="auto"/>
        <w:rPr>
          <w:sz w:val="24"/>
          <w:szCs w:val="24"/>
        </w:rPr>
      </w:pPr>
      <w:r>
        <w:rPr>
          <w:sz w:val="24"/>
          <w:szCs w:val="24"/>
          <w:rtl w:val="0"/>
        </w:rPr>
        <w:t>Q9. Should the robot send information once or keep receiving?</w:t>
      </w:r>
    </w:p>
    <w:p xmlns:wp14="http://schemas.microsoft.com/office/word/2010/wordml" w14:paraId="0C0D6D04" wp14:textId="77777777">
      <w:pPr>
        <w:spacing w:line="240" w:lineRule="auto"/>
        <w:rPr>
          <w:sz w:val="24"/>
          <w:szCs w:val="24"/>
        </w:rPr>
      </w:pPr>
      <w:r>
        <w:rPr>
          <w:sz w:val="24"/>
          <w:szCs w:val="24"/>
          <w:rtl w:val="0"/>
        </w:rPr>
        <w:t>A9. The robot should receive the information all the time.</w:t>
      </w:r>
    </w:p>
    <w:p xmlns:wp14="http://schemas.microsoft.com/office/word/2010/wordml" w14:paraId="62EBF3C5" wp14:textId="77777777">
      <w:pPr>
        <w:spacing w:line="240" w:lineRule="auto"/>
        <w:rPr>
          <w:sz w:val="24"/>
          <w:szCs w:val="24"/>
        </w:rPr>
      </w:pPr>
    </w:p>
    <w:p xmlns:wp14="http://schemas.microsoft.com/office/word/2010/wordml" w14:paraId="1BD85593" wp14:textId="77777777">
      <w:pPr>
        <w:spacing w:line="240" w:lineRule="auto"/>
        <w:rPr>
          <w:sz w:val="24"/>
          <w:szCs w:val="24"/>
        </w:rPr>
      </w:pPr>
      <w:r>
        <w:rPr>
          <w:sz w:val="24"/>
          <w:szCs w:val="24"/>
          <w:rtl w:val="0"/>
        </w:rPr>
        <w:t>Q10. Are there places the robot won’t be able to go?</w:t>
      </w:r>
    </w:p>
    <w:p xmlns:wp14="http://schemas.microsoft.com/office/word/2010/wordml" w14:paraId="196E069A" wp14:textId="77777777">
      <w:pPr>
        <w:spacing w:line="240" w:lineRule="auto"/>
        <w:rPr>
          <w:b/>
        </w:rPr>
      </w:pPr>
      <w:r>
        <w:rPr>
          <w:sz w:val="24"/>
          <w:szCs w:val="24"/>
          <w:rtl w:val="0"/>
        </w:rPr>
        <w:t>A10. Yes, there will be restricted areas that the robot won’t be able to go to and robot should not be able to leave the university.</w:t>
      </w:r>
    </w:p>
    <w:p xmlns:wp14="http://schemas.microsoft.com/office/word/2010/wordml" w14:paraId="0467D8EB" wp14:textId="77777777">
      <w:pPr>
        <w:pStyle w:val="2"/>
        <w:rPr>
          <w:b/>
        </w:rPr>
      </w:pPr>
      <w:bookmarkStart w:name="_1fob9te" w:colFirst="0" w:colLast="0" w:id="17"/>
      <w:bookmarkEnd w:id="17"/>
      <w:r>
        <w:rPr>
          <w:b/>
          <w:rtl w:val="0"/>
        </w:rPr>
        <w:t>Operational Concept Design (OCD)  </w:t>
      </w:r>
    </w:p>
    <w:p xmlns:wp14="http://schemas.microsoft.com/office/word/2010/wordml" w14:paraId="1276E505" wp14:textId="77777777">
      <w:pPr>
        <w:spacing w:after="0" w:line="240" w:lineRule="auto"/>
        <w:rPr>
          <w:rFonts w:ascii="Times New Roman" w:hAnsi="Times New Roman" w:eastAsia="Times New Roman" w:cs="Times New Roman"/>
          <w:b/>
          <w:sz w:val="18"/>
          <w:szCs w:val="18"/>
        </w:rPr>
      </w:pPr>
      <w:bookmarkStart w:name="_3znysh7" w:colFirst="0" w:colLast="0" w:id="18"/>
      <w:bookmarkEnd w:id="18"/>
      <w:r>
        <w:rPr>
          <w:rFonts w:ascii="Calibri" w:hAnsi="Calibri" w:eastAsia="Calibri" w:cs="Calibri"/>
          <w:b/>
          <w:color w:val="2F5496"/>
          <w:sz w:val="26"/>
          <w:szCs w:val="26"/>
          <w:rtl w:val="0"/>
        </w:rPr>
        <w:t>Company Description</w:t>
      </w:r>
      <w:r>
        <w:rPr>
          <w:rFonts w:ascii="Times New Roman" w:hAnsi="Times New Roman" w:eastAsia="Times New Roman" w:cs="Times New Roman"/>
          <w:b/>
          <w:sz w:val="28"/>
          <w:szCs w:val="28"/>
          <w:rtl w:val="0"/>
        </w:rPr>
        <w:t> </w:t>
      </w:r>
    </w:p>
    <w:p xmlns:wp14="http://schemas.microsoft.com/office/word/2010/wordml" w14:paraId="10FDE7DC" wp14:textId="77777777">
      <w:pPr>
        <w:spacing w:after="0" w:line="276" w:lineRule="auto"/>
        <w:ind w:firstLine="720"/>
        <w:rPr>
          <w:sz w:val="24"/>
          <w:szCs w:val="24"/>
        </w:rPr>
      </w:pPr>
      <w:r>
        <w:rPr>
          <w:sz w:val="24"/>
          <w:szCs w:val="24"/>
          <w:rtl w:val="0"/>
        </w:rPr>
        <w:t>European University of Lefke (EUL) is an institution of higher learning, located in the Northern Cyprus Nicosia District town of Lefka, overlooking Morphou Bay. Founded in 1990 by Cyprus Science Foundation, the university opened in 1990 as a member of the Balkan Universities Network, and offers 84 undergraduate/associate programs and 37 postgraduate and doctoral degree programs which are approved by Turkey's Council of Higher Education (YÖK). The university campus is 45 minutes from the capital Nicosia, 60 minutes from Ercan Airport and the city of Kyrenia and 80 minutes from the city of Famagusta. The “philosophy” of the EUL is “science and education are universal in our age,” thus the EUL provides a broad range of contemporary education and is committed to maintaining international standards of excellence.</w:t>
      </w:r>
    </w:p>
    <w:p xmlns:wp14="http://schemas.microsoft.com/office/word/2010/wordml" w14:paraId="3B13A75D" wp14:textId="77777777">
      <w:pPr>
        <w:spacing w:after="0" w:line="276" w:lineRule="auto"/>
        <w:ind w:firstLine="720"/>
        <w:rPr>
          <w:sz w:val="24"/>
          <w:szCs w:val="24"/>
        </w:rPr>
      </w:pPr>
      <w:r>
        <w:rPr>
          <w:sz w:val="24"/>
          <w:szCs w:val="24"/>
          <w:rtl w:val="0"/>
        </w:rPr>
        <w:t>EUL is an international university with a multicultural population of students from 35 different countries and has distinguished and experienced academic staff from around the world. The medium of instruction is English.  The primary mission of the EUL is to have a young generation equipped to become competent, self-confident, contemporary, creative and independent individuals who are able to cope with all the challenges of the global world, thus contributing to the development of the region and international community. It was founded in 1990 by Cyprus Science Foundation, the university opened in 1990 as a member of the Balkan Universities Network.</w:t>
      </w:r>
    </w:p>
    <w:p xmlns:wp14="http://schemas.microsoft.com/office/word/2010/wordml" w14:paraId="4F102908" wp14:textId="77777777">
      <w:pPr>
        <w:spacing w:after="0" w:line="276" w:lineRule="auto"/>
        <w:rPr>
          <w:sz w:val="18"/>
          <w:szCs w:val="18"/>
        </w:rPr>
      </w:pPr>
      <w:r>
        <w:rPr>
          <w:sz w:val="24"/>
          <w:szCs w:val="24"/>
          <w:rtl w:val="0"/>
        </w:rPr>
        <w:t xml:space="preserve"> </w:t>
      </w:r>
      <w:r>
        <w:rPr>
          <w:sz w:val="24"/>
          <w:szCs w:val="24"/>
          <w:rtl w:val="0"/>
        </w:rPr>
        <w:tab/>
      </w:r>
      <w:r>
        <w:rPr>
          <w:sz w:val="24"/>
          <w:szCs w:val="24"/>
          <w:rtl w:val="0"/>
        </w:rPr>
        <w:t>EUL has also signed agreements and memorandums of “understanding” with some of UK, USA, European, Asian, and Turkish universities. Besides international partnership with other universities, the University has also become a member of the various worldwide prestigious associations in the higher education sector. These offer students transfer opportunities to other international universities all over the world.  The European University of Lefke also offers one of the most affordable tuition opportunities for international students.</w:t>
      </w:r>
    </w:p>
    <w:p xmlns:wp14="http://schemas.microsoft.com/office/word/2010/wordml" w14:paraId="6E7BEAA2" wp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xmlns:wp14="http://schemas.microsoft.com/office/word/2010/wordml" w14:paraId="3D97A8D1" wp14:textId="77777777">
      <w:pPr>
        <w:pStyle w:val="3"/>
        <w:rPr>
          <w:rFonts w:ascii="Times New Roman" w:hAnsi="Times New Roman" w:eastAsia="Times New Roman" w:cs="Times New Roman"/>
          <w:sz w:val="24"/>
          <w:szCs w:val="24"/>
        </w:rPr>
      </w:pPr>
      <w:bookmarkStart w:name="_2et92p0" w:colFirst="0" w:colLast="0" w:id="19"/>
      <w:bookmarkEnd w:id="19"/>
      <w:r>
        <w:rPr>
          <w:b/>
          <w:rtl w:val="0"/>
        </w:rPr>
        <w:t>Project Description </w:t>
      </w:r>
    </w:p>
    <w:p xmlns:wp14="http://schemas.microsoft.com/office/word/2010/wordml" w14:paraId="3D41C04A" wp14:textId="77777777">
      <w:pPr>
        <w:spacing w:after="0" w:line="276" w:lineRule="auto"/>
        <w:rPr>
          <w:sz w:val="24"/>
          <w:szCs w:val="24"/>
        </w:rPr>
      </w:pPr>
      <w:r>
        <w:rPr>
          <w:sz w:val="24"/>
          <w:szCs w:val="24"/>
          <w:rtl w:val="0"/>
        </w:rPr>
        <w:t xml:space="preserve">At Eul, there is a need to deliver correspondence between different offices and postbox </w:t>
      </w:r>
    </w:p>
    <w:p xmlns:wp14="http://schemas.microsoft.com/office/word/2010/wordml" w14:paraId="7BE9A59C" wp14:textId="77777777">
      <w:pPr>
        <w:spacing w:after="0" w:line="276" w:lineRule="auto"/>
        <w:rPr>
          <w:sz w:val="24"/>
          <w:szCs w:val="24"/>
        </w:rPr>
      </w:pPr>
      <w:r>
        <w:rPr>
          <w:sz w:val="24"/>
          <w:szCs w:val="24"/>
          <w:rtl w:val="0"/>
        </w:rPr>
        <w:t xml:space="preserve">Due to the regular transfer of correspondence between different offices and post boxes, the need arises to have a quick and efficient way to handle this task. Some problems that arise from manual solutions are the delivery of these packages to the wrong recipient which causes delay and worries to both the recipient and the sender, slow delivery which potentially decreases work efficiency of employees. The development of a robot which will have moving capability and will be able to transport multiple little packages will help curb this problem. It should be designed in a way that the recipient should be able to pick up the delivery using a password sent by the robot to the recipient. </w:t>
      </w:r>
    </w:p>
    <w:p xmlns:wp14="http://schemas.microsoft.com/office/word/2010/wordml" w14:paraId="4AD1ACDF" wp14:textId="77777777">
      <w:pPr>
        <w:spacing w:after="0" w:line="276" w:lineRule="auto"/>
        <w:rPr>
          <w:sz w:val="24"/>
          <w:szCs w:val="24"/>
        </w:rPr>
      </w:pPr>
      <w:r>
        <w:rPr>
          <w:sz w:val="24"/>
          <w:szCs w:val="24"/>
          <w:rtl w:val="0"/>
        </w:rPr>
        <w:t>When the robot gets to its destination, an email should be sent to notify the recipient so they can pick it up. Also, the robot should not leave the university.</w:t>
      </w:r>
    </w:p>
    <w:p xmlns:wp14="http://schemas.microsoft.com/office/word/2010/wordml" w14:paraId="6D98A12B" wp14:textId="77777777">
      <w:pPr>
        <w:spacing w:after="0" w:line="276" w:lineRule="auto"/>
        <w:rPr>
          <w:rFonts w:ascii="Times New Roman" w:hAnsi="Times New Roman" w:eastAsia="Times New Roman" w:cs="Times New Roman"/>
          <w:sz w:val="24"/>
          <w:szCs w:val="24"/>
        </w:rPr>
      </w:pPr>
    </w:p>
    <w:p xmlns:wp14="http://schemas.microsoft.com/office/word/2010/wordml" w14:paraId="519735D7" wp14:textId="77777777">
      <w:pPr>
        <w:rPr>
          <w:rFonts w:ascii="Times New Roman" w:hAnsi="Times New Roman" w:eastAsia="Times New Roman" w:cs="Times New Roman"/>
          <w:sz w:val="18"/>
          <w:szCs w:val="18"/>
        </w:rPr>
      </w:pPr>
      <w:r>
        <w:rPr>
          <w:b/>
          <w:rtl w:val="0"/>
        </w:rPr>
        <w:t>Organizational goals: </w:t>
      </w:r>
      <w:r>
        <w:rPr>
          <w:rFonts w:ascii="Times New Roman" w:hAnsi="Times New Roman" w:eastAsia="Times New Roman" w:cs="Times New Roman"/>
          <w:sz w:val="28"/>
          <w:szCs w:val="28"/>
          <w:rtl w:val="0"/>
        </w:rPr>
        <w:t> </w:t>
      </w:r>
    </w:p>
    <w:tbl>
      <w:tblPr>
        <w:tblStyle w:val="13"/>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13"/>
        <w:gridCol w:w="6943"/>
      </w:tblGrid>
      <w:tr xmlns:wp14="http://schemas.microsoft.com/office/word/2010/wordml" w14:paraId="3B17B90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6CF8B4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3D6E6F7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OG1 </w:t>
            </w:r>
          </w:p>
        </w:tc>
      </w:tr>
      <w:tr xmlns:wp14="http://schemas.microsoft.com/office/word/2010/wordml" w14:paraId="2F67202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C0FF15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61E0CE1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provide high quality education </w:t>
            </w:r>
          </w:p>
        </w:tc>
      </w:tr>
      <w:tr xmlns:wp14="http://schemas.microsoft.com/office/word/2010/wordml" w14:paraId="4C0E746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381A16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3335FD2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provide a world class educational experience for our students, by providing them with an up-to-date curriculum, cutting edge technology for practical purposes and all round excellent mentorship by the teaching staff </w:t>
            </w:r>
          </w:p>
        </w:tc>
      </w:tr>
      <w:tr xmlns:wp14="http://schemas.microsoft.com/office/word/2010/wordml" w14:paraId="4CEB41A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F862F4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2F3B22B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the capabilities of our student at the end of the course study.</w:t>
            </w:r>
          </w:p>
        </w:tc>
      </w:tr>
    </w:tbl>
    <w:p xmlns:wp14="http://schemas.microsoft.com/office/word/2010/wordml" w14:paraId="63E4A9CD"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4"/>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18"/>
        <w:gridCol w:w="6938"/>
      </w:tblGrid>
      <w:tr xmlns:wp14="http://schemas.microsoft.com/office/word/2010/wordml" w14:paraId="0FB4C2C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top w:val="single" w:color="000000" w:sz="6" w:space="0"/>
              <w:left w:val="single" w:color="000000" w:sz="6" w:space="0"/>
              <w:bottom w:val="single" w:color="000000" w:sz="6" w:space="0"/>
              <w:right w:val="single" w:color="000000" w:sz="6" w:space="0"/>
            </w:tcBorders>
            <w:shd w:val="clear" w:color="auto" w:fill="auto"/>
          </w:tcPr>
          <w:p w14:paraId="1F937C6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10B01F9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OG2 </w:t>
            </w:r>
          </w:p>
        </w:tc>
      </w:tr>
      <w:tr xmlns:wp14="http://schemas.microsoft.com/office/word/2010/wordml" w14:paraId="5A50A3C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D15C8F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087C9B4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train generations of competent professionals in different practices </w:t>
            </w:r>
          </w:p>
        </w:tc>
      </w:tr>
      <w:tr xmlns:wp14="http://schemas.microsoft.com/office/word/2010/wordml" w14:paraId="7221E76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8EC1FF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20834D8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produce graduates with the required skills to excel in their field of practice, thus creating a reputation for our institution. </w:t>
            </w:r>
          </w:p>
        </w:tc>
      </w:tr>
      <w:tr xmlns:wp14="http://schemas.microsoft.com/office/word/2010/wordml" w14:paraId="2D4595A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top w:val="single" w:color="000000" w:sz="6" w:space="0"/>
              <w:left w:val="single" w:color="000000" w:sz="6" w:space="0"/>
              <w:bottom w:val="single" w:color="000000" w:sz="6" w:space="0"/>
              <w:right w:val="single" w:color="000000" w:sz="6" w:space="0"/>
            </w:tcBorders>
            <w:shd w:val="clear" w:color="auto" w:fill="auto"/>
          </w:tcPr>
          <w:p w14:paraId="43BA876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2B6E6B1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the quality of student project in student’s graduating year.</w:t>
            </w:r>
          </w:p>
        </w:tc>
      </w:tr>
    </w:tbl>
    <w:p xmlns:wp14="http://schemas.microsoft.com/office/word/2010/wordml" w14:paraId="4F6584BE"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5"/>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19"/>
        <w:gridCol w:w="6937"/>
      </w:tblGrid>
      <w:tr xmlns:wp14="http://schemas.microsoft.com/office/word/2010/wordml" w14:paraId="6B6E502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DE5055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61676C0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OG3 </w:t>
            </w:r>
          </w:p>
        </w:tc>
      </w:tr>
      <w:tr xmlns:wp14="http://schemas.microsoft.com/office/word/2010/wordml" w14:paraId="4DD3336B"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6DFBD2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11FFB9A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provide our students with experience instructors in their field of expertise. </w:t>
            </w:r>
          </w:p>
        </w:tc>
      </w:tr>
      <w:tr xmlns:wp14="http://schemas.microsoft.com/office/word/2010/wordml" w14:paraId="02D76A0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AB7FD3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112F0D5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provide a world class educational experience for our students, by employing highly accredited professors competent in their field and skilled at passing on information to students. </w:t>
            </w:r>
          </w:p>
        </w:tc>
      </w:tr>
      <w:tr xmlns:wp14="http://schemas.microsoft.com/office/word/2010/wordml" w14:paraId="4159293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5BB33A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36F66A8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student feedback from our yearly institutional surveys. </w:t>
            </w:r>
          </w:p>
        </w:tc>
      </w:tr>
    </w:tbl>
    <w:p xmlns:wp14="http://schemas.microsoft.com/office/word/2010/wordml" w14:paraId="09AF38FC"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6"/>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21"/>
        <w:gridCol w:w="6935"/>
      </w:tblGrid>
      <w:tr xmlns:wp14="http://schemas.microsoft.com/office/word/2010/wordml" w14:paraId="2905B2A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4EA9A5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1929712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OG4 </w:t>
            </w:r>
          </w:p>
        </w:tc>
      </w:tr>
      <w:tr xmlns:wp14="http://schemas.microsoft.com/office/word/2010/wordml" w14:paraId="57F191F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DA6224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5FE2337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produce students with innovative thinking</w:t>
            </w:r>
          </w:p>
        </w:tc>
      </w:tr>
      <w:tr xmlns:wp14="http://schemas.microsoft.com/office/word/2010/wordml" w14:paraId="18C1D55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2D8347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0780554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graduate sets of students who are skilled at creating practical solution and highly innovative.. The university aims to achieve this by providing the students access to lab equipment for innovative practices.</w:t>
            </w:r>
          </w:p>
        </w:tc>
      </w:tr>
      <w:tr xmlns:wp14="http://schemas.microsoft.com/office/word/2010/wordml" w14:paraId="1461B87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03EF35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66AA420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This will be measured by students' ability to produce innovative solutions to problems.</w:t>
            </w:r>
          </w:p>
        </w:tc>
      </w:tr>
    </w:tbl>
    <w:p xmlns:wp14="http://schemas.microsoft.com/office/word/2010/wordml" w14:paraId="15AA318D"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p xmlns:wp14="http://schemas.microsoft.com/office/word/2010/wordml" w14:paraId="01512BE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7"/>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13"/>
        <w:gridCol w:w="6943"/>
      </w:tblGrid>
      <w:tr xmlns:wp14="http://schemas.microsoft.com/office/word/2010/wordml" w14:paraId="2C0B247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037BBB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105FC99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w:t>
            </w:r>
          </w:p>
        </w:tc>
      </w:tr>
      <w:tr xmlns:wp14="http://schemas.microsoft.com/office/word/2010/wordml" w14:paraId="55C6C2C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95A159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283B076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provide effective administrative services for our students </w:t>
            </w:r>
          </w:p>
        </w:tc>
      </w:tr>
      <w:tr xmlns:wp14="http://schemas.microsoft.com/office/word/2010/wordml" w14:paraId="145CA5F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E390E2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1138954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provide professional and efficient administrative services when processing our students into the universities system. We also aim to provide a stress-free registration process for students </w:t>
            </w:r>
          </w:p>
        </w:tc>
      </w:tr>
      <w:tr xmlns:wp14="http://schemas.microsoft.com/office/word/2010/wordml" w14:paraId="0F27810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4E5AA18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37E17F5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student feedback from our yearly institutional surveys. </w:t>
            </w:r>
          </w:p>
        </w:tc>
      </w:tr>
    </w:tbl>
    <w:p xmlns:wp14="http://schemas.microsoft.com/office/word/2010/wordml" w14:paraId="0DA70637"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8"/>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14"/>
        <w:gridCol w:w="6942"/>
      </w:tblGrid>
      <w:tr xmlns:wp14="http://schemas.microsoft.com/office/word/2010/wordml" w14:paraId="7091AC8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4DDB4E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5882A01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OG6 </w:t>
            </w:r>
          </w:p>
        </w:tc>
      </w:tr>
      <w:tr xmlns:wp14="http://schemas.microsoft.com/office/word/2010/wordml" w14:paraId="013B4C0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BFBDF6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510340B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integrate innovative technology into the university’s eco-system </w:t>
            </w:r>
          </w:p>
        </w:tc>
      </w:tr>
      <w:tr xmlns:wp14="http://schemas.microsoft.com/office/word/2010/wordml" w14:paraId="1A3B185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D67C9C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1858E14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improve both work experience(for our staff), and learning experience(for our students) by introducing new and innovative technology as often and quickly as possible so as to boost efficiency for both our academic and non-academic staff and also to create a modern learning environment for our students. </w:t>
            </w:r>
          </w:p>
        </w:tc>
      </w:tr>
      <w:tr xmlns:wp14="http://schemas.microsoft.com/office/word/2010/wordml" w14:paraId="232D0A46"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A50497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0261DC1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the amount of new technology that has been introduced and previously manual processes that have now been automated. </w:t>
            </w:r>
          </w:p>
        </w:tc>
      </w:tr>
    </w:tbl>
    <w:p xmlns:wp14="http://schemas.microsoft.com/office/word/2010/wordml" w14:paraId="46624170"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19"/>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107"/>
        <w:gridCol w:w="6949"/>
      </w:tblGrid>
      <w:tr xmlns:wp14="http://schemas.microsoft.com/office/word/2010/wordml" w14:paraId="55EC0756"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25112A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4FC4A4F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OG7 </w:t>
            </w:r>
          </w:p>
        </w:tc>
      </w:tr>
      <w:tr xmlns:wp14="http://schemas.microsoft.com/office/word/2010/wordml" w14:paraId="51848CC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AD329D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Organizational goal </w:t>
            </w:r>
          </w:p>
        </w:tc>
        <w:tc>
          <w:tcPr>
            <w:tcBorders>
              <w:top w:val="single" w:color="000000" w:sz="6" w:space="0"/>
              <w:left w:val="single" w:color="000000" w:sz="6" w:space="0"/>
              <w:bottom w:val="single" w:color="000000" w:sz="6" w:space="0"/>
              <w:right w:val="single" w:color="000000" w:sz="6" w:space="0"/>
            </w:tcBorders>
            <w:shd w:val="clear" w:color="auto" w:fill="auto"/>
          </w:tcPr>
          <w:p w14:paraId="2CB0DAE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provide effective inter-faculties communication  </w:t>
            </w:r>
          </w:p>
        </w:tc>
      </w:tr>
      <w:tr xmlns:wp14="http://schemas.microsoft.com/office/word/2010/wordml" w14:paraId="7BEB4A4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8F9667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4D0054D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university aims to ensure clear communication between different faculties and from the rectorate to other faculties.  </w:t>
            </w:r>
          </w:p>
        </w:tc>
      </w:tr>
      <w:tr xmlns:wp14="http://schemas.microsoft.com/office/word/2010/wordml" w14:paraId="3402EDB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3564C0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6122A79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will be measured by the increased  productivity and reduced error in transmission of information in the university </w:t>
            </w:r>
          </w:p>
        </w:tc>
      </w:tr>
    </w:tbl>
    <w:p xmlns:wp14="http://schemas.microsoft.com/office/word/2010/wordml" w14:paraId="4B8484D5"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p xmlns:wp14="http://schemas.microsoft.com/office/word/2010/wordml" w14:paraId="2946DB82" wp14:textId="77777777">
      <w:pPr>
        <w:pStyle w:val="2"/>
        <w:rPr>
          <w:sz w:val="18"/>
          <w:szCs w:val="18"/>
        </w:rPr>
      </w:pPr>
    </w:p>
    <w:p xmlns:wp14="http://schemas.microsoft.com/office/word/2010/wordml" w14:paraId="74F538E6" wp14:textId="77777777">
      <w:pPr>
        <w:pStyle w:val="3"/>
        <w:rPr>
          <w:b/>
          <w:sz w:val="18"/>
          <w:szCs w:val="18"/>
        </w:rPr>
      </w:pPr>
      <w:bookmarkStart w:name="_3dy6vkm" w:colFirst="0" w:colLast="0" w:id="20"/>
      <w:bookmarkEnd w:id="20"/>
      <w:r>
        <w:rPr>
          <w:b/>
          <w:rtl w:val="0"/>
        </w:rPr>
        <w:t>Key Stakeholders </w:t>
      </w:r>
    </w:p>
    <w:p xmlns:wp14="http://schemas.microsoft.com/office/word/2010/wordml" w14:paraId="4F8F56C0"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53193859"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Vendor/Project sponsor</w:t>
      </w:r>
      <w:r>
        <w:rPr>
          <w:rFonts w:ascii="Times New Roman" w:hAnsi="Times New Roman" w:eastAsia="Times New Roman" w:cs="Times New Roman"/>
          <w:sz w:val="24"/>
          <w:szCs w:val="24"/>
          <w:rtl w:val="0"/>
        </w:rPr>
        <w:t> </w:t>
      </w:r>
    </w:p>
    <w:tbl>
      <w:tblPr>
        <w:tblStyle w:val="20"/>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23"/>
        <w:gridCol w:w="6733"/>
      </w:tblGrid>
      <w:tr xmlns:wp14="http://schemas.microsoft.com/office/word/2010/wordml" w14:paraId="4579AE2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00B5F0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189CB41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Mr. Rand Paul </w:t>
            </w:r>
          </w:p>
        </w:tc>
      </w:tr>
      <w:tr xmlns:wp14="http://schemas.microsoft.com/office/word/2010/wordml" w14:paraId="3232A54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54CFDC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5234083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+90 545 887 1018 </w:t>
            </w:r>
          </w:p>
        </w:tc>
      </w:tr>
      <w:tr xmlns:wp14="http://schemas.microsoft.com/office/word/2010/wordml" w14:paraId="325AF374"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BA1BDE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0AEC0A0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indigocorp@icp.tr </w:t>
            </w:r>
          </w:p>
        </w:tc>
      </w:tr>
    </w:tbl>
    <w:p xmlns:wp14="http://schemas.microsoft.com/office/word/2010/wordml" w14:paraId="649CC1FA"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25EE3F83"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Client</w:t>
      </w:r>
      <w:r>
        <w:rPr>
          <w:rFonts w:ascii="Times New Roman" w:hAnsi="Times New Roman" w:eastAsia="Times New Roman" w:cs="Times New Roman"/>
          <w:sz w:val="24"/>
          <w:szCs w:val="24"/>
          <w:rtl w:val="0"/>
        </w:rPr>
        <w:t> </w:t>
      </w:r>
    </w:p>
    <w:tbl>
      <w:tblPr>
        <w:tblStyle w:val="21"/>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23"/>
        <w:gridCol w:w="6733"/>
      </w:tblGrid>
      <w:tr xmlns:wp14="http://schemas.microsoft.com/office/word/2010/wordml" w14:paraId="27F6B4D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3B1D42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161A0C7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European University of Lefke </w:t>
            </w:r>
          </w:p>
        </w:tc>
      </w:tr>
      <w:tr xmlns:wp14="http://schemas.microsoft.com/office/word/2010/wordml" w14:paraId="4AC3D65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B046EE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3977F2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+90 777 089 4279 </w:t>
            </w:r>
          </w:p>
        </w:tc>
      </w:tr>
      <w:tr xmlns:wp14="http://schemas.microsoft.com/office/word/2010/wordml" w14:paraId="530AF1E4"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9741C5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621BC65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admin@eul.edu.tr </w:t>
            </w:r>
          </w:p>
        </w:tc>
      </w:tr>
    </w:tbl>
    <w:p xmlns:wp14="http://schemas.microsoft.com/office/word/2010/wordml" w14:paraId="10EF996B"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537B0BA6"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User Contacts</w:t>
      </w:r>
      <w:r>
        <w:rPr>
          <w:rFonts w:ascii="Times New Roman" w:hAnsi="Times New Roman" w:eastAsia="Times New Roman" w:cs="Times New Roman"/>
          <w:sz w:val="24"/>
          <w:szCs w:val="24"/>
          <w:rtl w:val="0"/>
        </w:rPr>
        <w:t> </w:t>
      </w:r>
    </w:p>
    <w:tbl>
      <w:tblPr>
        <w:tblStyle w:val="22"/>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22"/>
        <w:gridCol w:w="6734"/>
      </w:tblGrid>
      <w:tr xmlns:wp14="http://schemas.microsoft.com/office/word/2010/wordml" w14:paraId="2178671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A582D9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2CB4756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Versile Evrim </w:t>
            </w:r>
          </w:p>
        </w:tc>
      </w:tr>
      <w:tr xmlns:wp14="http://schemas.microsoft.com/office/word/2010/wordml" w14:paraId="5F592D1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271313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331D4EA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+90 679 347 1918 </w:t>
            </w:r>
          </w:p>
        </w:tc>
      </w:tr>
      <w:tr xmlns:wp14="http://schemas.microsoft.com/office/word/2010/wordml" w14:paraId="6827E20E"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B8A56D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26AC1DB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vevrim@eul.edu.tr </w:t>
            </w:r>
          </w:p>
        </w:tc>
      </w:tr>
    </w:tbl>
    <w:p xmlns:wp14="http://schemas.microsoft.com/office/word/2010/wordml" w14:paraId="5E3886A4"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23"/>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21"/>
        <w:gridCol w:w="6735"/>
      </w:tblGrid>
      <w:tr xmlns:wp14="http://schemas.microsoft.com/office/word/2010/wordml" w14:paraId="00829D6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D20124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7D649B5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Cem Kalyoncu </w:t>
            </w:r>
          </w:p>
        </w:tc>
      </w:tr>
      <w:tr xmlns:wp14="http://schemas.microsoft.com/office/word/2010/wordml" w14:paraId="257ED20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9067EE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3D67574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+90 529 387 2230 </w:t>
            </w:r>
          </w:p>
        </w:tc>
      </w:tr>
      <w:tr xmlns:wp14="http://schemas.microsoft.com/office/word/2010/wordml" w14:paraId="0C51592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03E7D8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7B023CD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cekalyu@eul.edu.tr </w:t>
            </w:r>
          </w:p>
        </w:tc>
      </w:tr>
    </w:tbl>
    <w:p xmlns:wp14="http://schemas.microsoft.com/office/word/2010/wordml" w14:paraId="4ECEB114"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24"/>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23"/>
        <w:gridCol w:w="6733"/>
      </w:tblGrid>
      <w:tr xmlns:wp14="http://schemas.microsoft.com/office/word/2010/wordml" w14:paraId="04152C3D"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B6F097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51147AA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Ezgi Ulker </w:t>
            </w:r>
          </w:p>
        </w:tc>
      </w:tr>
      <w:tr xmlns:wp14="http://schemas.microsoft.com/office/word/2010/wordml" w14:paraId="3E76D1E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16F8CD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97D1C7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+90 675 667 9073 </w:t>
            </w:r>
          </w:p>
        </w:tc>
      </w:tr>
      <w:tr xmlns:wp14="http://schemas.microsoft.com/office/word/2010/wordml" w14:paraId="577FDE7B"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4A9FC7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7825AEA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eulker@eul.edu.tr </w:t>
            </w:r>
          </w:p>
        </w:tc>
      </w:tr>
    </w:tbl>
    <w:p xmlns:wp14="http://schemas.microsoft.com/office/word/2010/wordml" w14:paraId="0D8BF34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45703E7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Developers</w:t>
      </w:r>
      <w:r>
        <w:rPr>
          <w:rFonts w:ascii="Times New Roman" w:hAnsi="Times New Roman" w:eastAsia="Times New Roman" w:cs="Times New Roman"/>
          <w:sz w:val="24"/>
          <w:szCs w:val="24"/>
          <w:rtl w:val="0"/>
        </w:rPr>
        <w:t> </w:t>
      </w:r>
    </w:p>
    <w:p xmlns:wp14="http://schemas.microsoft.com/office/word/2010/wordml" w14:paraId="3A70E109"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Project Manager: </w:t>
      </w:r>
    </w:p>
    <w:tbl>
      <w:tblPr>
        <w:tblStyle w:val="25"/>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4"/>
        <w:gridCol w:w="6742"/>
      </w:tblGrid>
      <w:tr xmlns:wp14="http://schemas.microsoft.com/office/word/2010/wordml" w14:paraId="25E8F98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2A3BA6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77FEAE8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Sertuğ</w:t>
            </w:r>
            <w:r>
              <w:rPr>
                <w:sz w:val="24"/>
                <w:szCs w:val="24"/>
                <w:rtl w:val="0"/>
              </w:rPr>
              <w:t xml:space="preserve"> </w:t>
            </w:r>
            <w:r>
              <w:rPr>
                <w:rFonts w:ascii="Times New Roman" w:hAnsi="Times New Roman" w:eastAsia="Times New Roman" w:cs="Times New Roman"/>
                <w:sz w:val="24"/>
                <w:szCs w:val="24"/>
                <w:rtl w:val="0"/>
              </w:rPr>
              <w:t>Kaptan </w:t>
            </w:r>
          </w:p>
        </w:tc>
      </w:tr>
      <w:tr xmlns:wp14="http://schemas.microsoft.com/office/word/2010/wordml" w14:paraId="55B0D56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8A75DB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7FFFCC4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+90 923 887 4329 </w:t>
            </w:r>
          </w:p>
        </w:tc>
      </w:tr>
      <w:tr xmlns:wp14="http://schemas.microsoft.com/office/word/2010/wordml" w14:paraId="093FDDD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4E6B08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2CC5BF8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sergkap23@gmail.com </w:t>
            </w:r>
          </w:p>
        </w:tc>
      </w:tr>
    </w:tbl>
    <w:p xmlns:wp14="http://schemas.microsoft.com/office/word/2010/wordml" w14:paraId="5EDB29A5"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56F61127"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Head Engineer: </w:t>
      </w:r>
    </w:p>
    <w:tbl>
      <w:tblPr>
        <w:tblStyle w:val="26"/>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3"/>
        <w:gridCol w:w="6743"/>
      </w:tblGrid>
      <w:tr xmlns:wp14="http://schemas.microsoft.com/office/word/2010/wordml" w14:paraId="57DA3B4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7838B8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43F783E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Adak Rakhimzhanov </w:t>
            </w:r>
          </w:p>
        </w:tc>
      </w:tr>
      <w:tr xmlns:wp14="http://schemas.microsoft.com/office/word/2010/wordml" w14:paraId="7ABA027D"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A1A44A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54DF56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+90 445 721 0078 </w:t>
            </w:r>
          </w:p>
        </w:tc>
      </w:tr>
      <w:tr xmlns:wp14="http://schemas.microsoft.com/office/word/2010/wordml" w14:paraId="6A047DC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529912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6C69F45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arakhim00@gmail.com </w:t>
            </w:r>
          </w:p>
        </w:tc>
      </w:tr>
    </w:tbl>
    <w:p xmlns:wp14="http://schemas.microsoft.com/office/word/2010/wordml" w14:paraId="4474F8A0"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1C2BEB72"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Product Designer/UIUX Designer: </w:t>
      </w:r>
    </w:p>
    <w:tbl>
      <w:tblPr>
        <w:tblStyle w:val="27"/>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5"/>
        <w:gridCol w:w="6741"/>
      </w:tblGrid>
      <w:tr xmlns:wp14="http://schemas.microsoft.com/office/word/2010/wordml" w14:paraId="6E1531B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B2BFCD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4D0A3E2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David Nwanze </w:t>
            </w:r>
          </w:p>
        </w:tc>
      </w:tr>
      <w:tr xmlns:wp14="http://schemas.microsoft.com/office/word/2010/wordml" w14:paraId="10959F9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02A52B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747E4ED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+90 443 765 0021 </w:t>
            </w:r>
          </w:p>
        </w:tc>
      </w:tr>
      <w:tr xmlns:wp14="http://schemas.microsoft.com/office/word/2010/wordml" w14:paraId="658E5FDE"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8BBF1C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76C8696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dawaze60@gmail.com </w:t>
            </w:r>
          </w:p>
        </w:tc>
      </w:tr>
    </w:tbl>
    <w:p xmlns:wp14="http://schemas.microsoft.com/office/word/2010/wordml" w14:paraId="5E6F60B5"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4BEBC804"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Full-Stack Developer: </w:t>
      </w:r>
    </w:p>
    <w:tbl>
      <w:tblPr>
        <w:tblStyle w:val="28"/>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8"/>
        <w:gridCol w:w="6738"/>
      </w:tblGrid>
      <w:tr xmlns:wp14="http://schemas.microsoft.com/office/word/2010/wordml" w14:paraId="503827F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5F57BB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78D865B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Moshin Khan </w:t>
            </w:r>
          </w:p>
        </w:tc>
      </w:tr>
      <w:tr xmlns:wp14="http://schemas.microsoft.com/office/word/2010/wordml" w14:paraId="4FEAFEEE"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0A6B49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3F690AB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+90 876 554 9021 </w:t>
            </w:r>
          </w:p>
        </w:tc>
      </w:tr>
      <w:tr xmlns:wp14="http://schemas.microsoft.com/office/word/2010/wordml" w14:paraId="18973BA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89014F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42DC891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mosh56@gmail.com </w:t>
            </w:r>
          </w:p>
        </w:tc>
      </w:tr>
    </w:tbl>
    <w:p xmlns:wp14="http://schemas.microsoft.com/office/word/2010/wordml" w14:paraId="1DF8BA61"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0B1CDEAB"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QA Engineer/Tester: </w:t>
      </w:r>
    </w:p>
    <w:tbl>
      <w:tblPr>
        <w:tblStyle w:val="29"/>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5"/>
        <w:gridCol w:w="6741"/>
      </w:tblGrid>
      <w:tr xmlns:wp14="http://schemas.microsoft.com/office/word/2010/wordml" w14:paraId="2D7BB63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CD512C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2EACAB3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Yasir Akram </w:t>
            </w:r>
          </w:p>
        </w:tc>
      </w:tr>
      <w:tr xmlns:wp14="http://schemas.microsoft.com/office/word/2010/wordml" w14:paraId="1992D9B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E4E991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36F11C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+90 077 665 7648 </w:t>
            </w:r>
          </w:p>
        </w:tc>
      </w:tr>
      <w:tr xmlns:wp14="http://schemas.microsoft.com/office/word/2010/wordml" w14:paraId="13911A8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C49986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1979565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yakram99@gmail.com </w:t>
            </w:r>
          </w:p>
        </w:tc>
      </w:tr>
    </w:tbl>
    <w:p xmlns:wp14="http://schemas.microsoft.com/office/word/2010/wordml" w14:paraId="365DB19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1D5BCD6B"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4D944DF5"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Hardware Suppliers</w:t>
      </w:r>
      <w:r>
        <w:rPr>
          <w:rFonts w:ascii="Times New Roman" w:hAnsi="Times New Roman" w:eastAsia="Times New Roman" w:cs="Times New Roman"/>
          <w:sz w:val="24"/>
          <w:szCs w:val="24"/>
          <w:rtl w:val="0"/>
        </w:rPr>
        <w:t> </w:t>
      </w:r>
    </w:p>
    <w:tbl>
      <w:tblPr>
        <w:tblStyle w:val="30"/>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4"/>
        <w:gridCol w:w="6742"/>
      </w:tblGrid>
      <w:tr xmlns:wp14="http://schemas.microsoft.com/office/word/2010/wordml" w14:paraId="635F3CE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B29DFA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0A84ED5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Falcon Tech. Solutions </w:t>
            </w:r>
          </w:p>
        </w:tc>
      </w:tr>
      <w:tr xmlns:wp14="http://schemas.microsoft.com/office/word/2010/wordml" w14:paraId="06C65F3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A2E281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C764BD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+90 556 009 4000 </w:t>
            </w:r>
          </w:p>
        </w:tc>
      </w:tr>
      <w:tr xmlns:wp14="http://schemas.microsoft.com/office/word/2010/wordml" w14:paraId="41DC807E"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465776A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3330AEC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homedesk@faltech.org </w:t>
            </w:r>
          </w:p>
        </w:tc>
      </w:tr>
    </w:tbl>
    <w:p xmlns:wp14="http://schemas.microsoft.com/office/word/2010/wordml" w14:paraId="3BC5EC03"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3751300F"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1"/>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1"/>
        <w:gridCol w:w="6745"/>
      </w:tblGrid>
      <w:tr xmlns:wp14="http://schemas.microsoft.com/office/word/2010/wordml" w14:paraId="57A1A49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451D15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7B7BDF6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Contra Solutions </w:t>
            </w:r>
          </w:p>
        </w:tc>
      </w:tr>
      <w:tr xmlns:wp14="http://schemas.microsoft.com/office/word/2010/wordml" w14:paraId="7E1AC89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B086C6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02F0749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+90 500 106 0000 </w:t>
            </w:r>
          </w:p>
        </w:tc>
      </w:tr>
      <w:tr xmlns:wp14="http://schemas.microsoft.com/office/word/2010/wordml" w14:paraId="6FE79F17"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AC07A5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139113D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homedesk@consolut.org </w:t>
            </w:r>
          </w:p>
        </w:tc>
      </w:tr>
    </w:tbl>
    <w:p xmlns:wp14="http://schemas.microsoft.com/office/word/2010/wordml" w14:paraId="35F0889A"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2"/>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3"/>
        <w:gridCol w:w="6743"/>
      </w:tblGrid>
      <w:tr xmlns:wp14="http://schemas.microsoft.com/office/word/2010/wordml" w14:paraId="1A9EA76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154961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2BE1D80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Stensen Group of Companies </w:t>
            </w:r>
          </w:p>
        </w:tc>
      </w:tr>
      <w:tr xmlns:wp14="http://schemas.microsoft.com/office/word/2010/wordml" w14:paraId="6D00E96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09C899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00905CA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+90 690 007 1000 </w:t>
            </w:r>
          </w:p>
        </w:tc>
      </w:tr>
      <w:tr xmlns:wp14="http://schemas.microsoft.com/office/word/2010/wordml" w14:paraId="7FA4EB9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68DA25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1AE205C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homedesk@stensen.org </w:t>
            </w:r>
          </w:p>
        </w:tc>
      </w:tr>
    </w:tbl>
    <w:p xmlns:wp14="http://schemas.microsoft.com/office/word/2010/wordml" w14:paraId="6B515302"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55E32EF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u w:val="single"/>
          <w:rtl w:val="0"/>
        </w:rPr>
        <w:t>Maintenance Team</w:t>
      </w:r>
      <w:r>
        <w:rPr>
          <w:rFonts w:ascii="Times New Roman" w:hAnsi="Times New Roman" w:eastAsia="Times New Roman" w:cs="Times New Roman"/>
          <w:sz w:val="24"/>
          <w:szCs w:val="24"/>
          <w:rtl w:val="0"/>
        </w:rPr>
        <w:t> </w:t>
      </w:r>
    </w:p>
    <w:tbl>
      <w:tblPr>
        <w:tblStyle w:val="33"/>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312"/>
        <w:gridCol w:w="6744"/>
      </w:tblGrid>
      <w:tr xmlns:wp14="http://schemas.microsoft.com/office/word/2010/wordml" w14:paraId="5A79CBF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D9F65E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w:t>
            </w:r>
          </w:p>
        </w:tc>
        <w:tc>
          <w:tcPr>
            <w:tcBorders>
              <w:top w:val="single" w:color="000000" w:sz="6" w:space="0"/>
              <w:left w:val="single" w:color="000000" w:sz="6" w:space="0"/>
              <w:bottom w:val="single" w:color="000000" w:sz="6" w:space="0"/>
              <w:right w:val="single" w:color="000000" w:sz="6" w:space="0"/>
            </w:tcBorders>
            <w:shd w:val="clear" w:color="auto" w:fill="auto"/>
          </w:tcPr>
          <w:p w14:paraId="1D42502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Ace Tech. Incorporated </w:t>
            </w:r>
          </w:p>
        </w:tc>
      </w:tr>
      <w:tr xmlns:wp14="http://schemas.microsoft.com/office/word/2010/wordml" w14:paraId="6059E2F5"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19818C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 No </w:t>
            </w:r>
          </w:p>
        </w:tc>
        <w:tc>
          <w:tcPr>
            <w:tcBorders>
              <w:top w:val="single" w:color="000000" w:sz="6" w:space="0"/>
              <w:left w:val="single" w:color="000000" w:sz="6" w:space="0"/>
              <w:bottom w:val="single" w:color="000000" w:sz="6" w:space="0"/>
              <w:right w:val="single" w:color="000000" w:sz="6" w:space="0"/>
            </w:tcBorders>
            <w:shd w:val="clear" w:color="auto" w:fill="auto"/>
          </w:tcPr>
          <w:p w14:paraId="1CB1579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+90 436 779 8809 </w:t>
            </w:r>
          </w:p>
        </w:tc>
      </w:tr>
      <w:tr xmlns:wp14="http://schemas.microsoft.com/office/word/2010/wordml" w14:paraId="5F758FB7"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3528F1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address </w:t>
            </w:r>
          </w:p>
        </w:tc>
        <w:tc>
          <w:tcPr>
            <w:tcBorders>
              <w:top w:val="single" w:color="000000" w:sz="6" w:space="0"/>
              <w:left w:val="single" w:color="000000" w:sz="6" w:space="0"/>
              <w:bottom w:val="single" w:color="000000" w:sz="6" w:space="0"/>
              <w:right w:val="single" w:color="000000" w:sz="6" w:space="0"/>
            </w:tcBorders>
            <w:shd w:val="clear" w:color="auto" w:fill="auto"/>
          </w:tcPr>
          <w:p w14:paraId="1259F83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homedesk@setmain.org </w:t>
            </w:r>
          </w:p>
        </w:tc>
      </w:tr>
    </w:tbl>
    <w:p xmlns:wp14="http://schemas.microsoft.com/office/word/2010/wordml" w14:paraId="4253EF77"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2D6473E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5B40A05A" wp14:textId="77777777">
      <w:pPr>
        <w:pStyle w:val="3"/>
        <w:rPr>
          <w:b/>
          <w:sz w:val="18"/>
          <w:szCs w:val="18"/>
        </w:rPr>
      </w:pPr>
      <w:bookmarkStart w:name="_1t3h5sf" w:colFirst="0" w:colLast="0" w:id="21"/>
      <w:bookmarkEnd w:id="21"/>
      <w:r>
        <w:rPr>
          <w:b/>
          <w:rtl w:val="0"/>
        </w:rPr>
        <w:t>System Boundary /Environment (Context Diagram) </w:t>
      </w:r>
    </w:p>
    <w:p xmlns:wp14="http://schemas.microsoft.com/office/word/2010/wordml" w14:paraId="36417E80"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This system context diagram will define the boundary between the system, or parts of a system, and its environment, showing the entities that it interacts with. This diagram, sometimes called a data flow diagram, is required to give information about actions that external entities will perform on the system or action the system will perform for said external entities. It also shows the system’s interactions with already in-place systems. </w:t>
      </w:r>
    </w:p>
    <w:p xmlns:wp14="http://schemas.microsoft.com/office/word/2010/wordml" w14:paraId="4D17554C" wp14:textId="77777777">
      <w:pPr>
        <w:spacing w:after="0" w:line="240" w:lineRule="auto"/>
        <w:rPr>
          <w:rFonts w:ascii="Times New Roman" w:hAnsi="Times New Roman" w:eastAsia="Times New Roman" w:cs="Times New Roman"/>
          <w:sz w:val="18"/>
          <w:szCs w:val="18"/>
        </w:rPr>
      </w:pPr>
      <w:bookmarkStart w:name="_4d34og8" w:colFirst="0" w:colLast="0" w:id="22"/>
      <w:bookmarkEnd w:id="22"/>
      <w:r>
        <w:rPr>
          <w:rFonts w:ascii="Times New Roman" w:hAnsi="Times New Roman" w:eastAsia="Times New Roman" w:cs="Times New Roman"/>
          <w:sz w:val="24"/>
          <w:szCs w:val="24"/>
          <w:rtl w:val="0"/>
        </w:rPr>
        <w:t>  </w:t>
      </w:r>
    </w:p>
    <w:p xmlns:wp14="http://schemas.microsoft.com/office/word/2010/wordml" w14:paraId="696D69FC"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30FBCA1D" wp14:textId="77777777">
      <w:pPr>
        <w:pStyle w:val="3"/>
        <w:rPr>
          <w:b/>
          <w:sz w:val="18"/>
          <w:szCs w:val="18"/>
        </w:rPr>
      </w:pPr>
      <w:bookmarkStart w:name="_2s8eyo1" w:colFirst="0" w:colLast="0" w:id="23"/>
      <w:bookmarkEnd w:id="23"/>
      <w:r>
        <w:rPr>
          <w:b/>
          <w:rtl w:val="0"/>
        </w:rPr>
        <w:t>Project Goals: </w:t>
      </w:r>
    </w:p>
    <w:p xmlns:wp14="http://schemas.microsoft.com/office/word/2010/wordml" w14:paraId="72302A59"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8"/>
          <w:szCs w:val="28"/>
          <w:rtl w:val="0"/>
        </w:rPr>
        <w:t> </w:t>
      </w:r>
    </w:p>
    <w:tbl>
      <w:tblPr>
        <w:tblStyle w:val="34"/>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9"/>
        <w:gridCol w:w="7037"/>
      </w:tblGrid>
      <w:tr xmlns:wp14="http://schemas.microsoft.com/office/word/2010/wordml" w14:paraId="2326BFF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6101DB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6C5A91F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PG-1 </w:t>
            </w:r>
          </w:p>
        </w:tc>
      </w:tr>
      <w:tr xmlns:wp14="http://schemas.microsoft.com/office/word/2010/wordml" w14:paraId="71E62D67"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43E541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072E7C8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create an efficient automated delivery system </w:t>
            </w:r>
          </w:p>
        </w:tc>
      </w:tr>
      <w:tr xmlns:wp14="http://schemas.microsoft.com/office/word/2010/wordml" w14:paraId="02722828"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595D46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498F4D9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aim to develop a system of robots capable of delivering mail and other packages for the university’s staff, this process is currently done manually and will be automated with the help of this system </w:t>
            </w:r>
          </w:p>
        </w:tc>
      </w:tr>
      <w:tr xmlns:wp14="http://schemas.microsoft.com/office/word/2010/wordml" w14:paraId="777CA62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18BCE7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5EC4324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how good the system is at delivery compared to the prior manual system that was in place </w:t>
            </w:r>
          </w:p>
        </w:tc>
      </w:tr>
      <w:tr xmlns:wp14="http://schemas.microsoft.com/office/word/2010/wordml" w14:paraId="560F4327"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88FBE9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0050785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OG6, OG7 </w:t>
            </w:r>
          </w:p>
        </w:tc>
      </w:tr>
    </w:tbl>
    <w:p xmlns:wp14="http://schemas.microsoft.com/office/word/2010/wordml" w14:paraId="31CBAF0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xmlns:wp14="http://schemas.microsoft.com/office/word/2010/wordml" w14:paraId="5997CC1D" wp14:textId="77777777">
      <w:pPr>
        <w:spacing w:after="0" w:line="240" w:lineRule="auto"/>
        <w:rPr>
          <w:rFonts w:ascii="Times New Roman" w:hAnsi="Times New Roman" w:eastAsia="Times New Roman" w:cs="Times New Roman"/>
          <w:sz w:val="24"/>
          <w:szCs w:val="24"/>
        </w:rPr>
      </w:pPr>
    </w:p>
    <w:p xmlns:wp14="http://schemas.microsoft.com/office/word/2010/wordml" w14:paraId="110FFD37" wp14:textId="77777777">
      <w:pPr>
        <w:spacing w:after="0" w:line="240" w:lineRule="auto"/>
        <w:rPr>
          <w:rFonts w:ascii="Times New Roman" w:hAnsi="Times New Roman" w:eastAsia="Times New Roman" w:cs="Times New Roman"/>
          <w:sz w:val="18"/>
          <w:szCs w:val="18"/>
        </w:rPr>
      </w:pPr>
    </w:p>
    <w:p xmlns:wp14="http://schemas.microsoft.com/office/word/2010/wordml" w14:paraId="4A7717C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5"/>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6"/>
        <w:gridCol w:w="7040"/>
      </w:tblGrid>
      <w:tr xmlns:wp14="http://schemas.microsoft.com/office/word/2010/wordml" w14:paraId="18C00E1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46D3515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7560F11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PG-2 </w:t>
            </w:r>
          </w:p>
        </w:tc>
      </w:tr>
      <w:tr xmlns:wp14="http://schemas.microsoft.com/office/word/2010/wordml" w14:paraId="45006C7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76A536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6040E3D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minimize human error </w:t>
            </w:r>
          </w:p>
        </w:tc>
      </w:tr>
      <w:tr xmlns:wp14="http://schemas.microsoft.com/office/word/2010/wordml" w14:paraId="4D9A569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B3A7FB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4F13B00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aim to reduce human error in the mail delivery process by automating the process. By letting computers manage the delivery, human errors will be significantly reduced </w:t>
            </w:r>
          </w:p>
        </w:tc>
      </w:tr>
      <w:tr xmlns:wp14="http://schemas.microsoft.com/office/word/2010/wordml" w14:paraId="153F747B"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8E1496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60C59EE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how many packages were successfully delivered to the correct recipient </w:t>
            </w:r>
          </w:p>
        </w:tc>
      </w:tr>
      <w:tr xmlns:wp14="http://schemas.microsoft.com/office/word/2010/wordml" w14:paraId="2D08646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96BD30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2265EB3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OG6, OG7 </w:t>
            </w:r>
          </w:p>
        </w:tc>
      </w:tr>
    </w:tbl>
    <w:p xmlns:wp14="http://schemas.microsoft.com/office/word/2010/wordml" w14:paraId="419A23A7"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74536B0D"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6"/>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8"/>
        <w:gridCol w:w="7038"/>
      </w:tblGrid>
      <w:tr xmlns:wp14="http://schemas.microsoft.com/office/word/2010/wordml" w14:paraId="5CE9CDD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546126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0FBEC69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PG-3 </w:t>
            </w:r>
          </w:p>
        </w:tc>
      </w:tr>
      <w:tr xmlns:wp14="http://schemas.microsoft.com/office/word/2010/wordml" w14:paraId="2A42FDD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950174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59B607C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increase efficiency in the organization </w:t>
            </w:r>
          </w:p>
        </w:tc>
      </w:tr>
      <w:tr xmlns:wp14="http://schemas.microsoft.com/office/word/2010/wordml" w14:paraId="3F5539C6"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B89938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1BEBB60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automation of the delivery process in the organization , by reducing the time it for deliveries to be completed. As robots do not get tired like humans do productivity between the organization’s offices will be boosted due to increased speed of mail delivery </w:t>
            </w:r>
          </w:p>
        </w:tc>
      </w:tr>
      <w:tr xmlns:wp14="http://schemas.microsoft.com/office/word/2010/wordml" w14:paraId="293C7E1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2DD55C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493EA51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how fast offices get their mail compared to the prior manual method. </w:t>
            </w:r>
          </w:p>
        </w:tc>
      </w:tr>
      <w:tr xmlns:wp14="http://schemas.microsoft.com/office/word/2010/wordml" w14:paraId="185C65D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CD0901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434B9FA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OG7 </w:t>
            </w:r>
          </w:p>
        </w:tc>
      </w:tr>
    </w:tbl>
    <w:p xmlns:wp14="http://schemas.microsoft.com/office/word/2010/wordml" w14:paraId="7D7A3EC8"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129C278E"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7"/>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8"/>
        <w:gridCol w:w="7038"/>
      </w:tblGrid>
      <w:tr xmlns:wp14="http://schemas.microsoft.com/office/word/2010/wordml" w14:paraId="0F0B390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5591C64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22FF564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PG-4 </w:t>
            </w:r>
          </w:p>
        </w:tc>
      </w:tr>
      <w:tr xmlns:wp14="http://schemas.microsoft.com/office/word/2010/wordml" w14:paraId="67741034"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top w:val="single" w:color="000000" w:sz="6" w:space="0"/>
              <w:left w:val="single" w:color="000000" w:sz="6" w:space="0"/>
              <w:bottom w:val="single" w:color="000000" w:sz="6" w:space="0"/>
              <w:right w:val="single" w:color="000000" w:sz="6" w:space="0"/>
            </w:tcBorders>
            <w:shd w:val="clear" w:color="auto" w:fill="auto"/>
          </w:tcPr>
          <w:p w14:paraId="335899B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29F3640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reduce long term cost of operations </w:t>
            </w:r>
          </w:p>
        </w:tc>
      </w:tr>
      <w:tr xmlns:wp14="http://schemas.microsoft.com/office/word/2010/wordml" w14:paraId="0C3BF47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6762AA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6E3F05F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university staffers hire their personal delivery agents which can be costly in the long run, with the implementation of this system in the university’s eco-system, this cost is removed. </w:t>
            </w:r>
          </w:p>
        </w:tc>
      </w:tr>
      <w:tr xmlns:wp14="http://schemas.microsoft.com/office/word/2010/wordml" w14:paraId="18142AB1"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145D27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63AF38C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the absence or reduced number of personal delivery agents working on campus </w:t>
            </w:r>
          </w:p>
        </w:tc>
      </w:tr>
      <w:tr xmlns:wp14="http://schemas.microsoft.com/office/word/2010/wordml" w14:paraId="44F04C70"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4F4AD65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223A194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OG6, OG7 </w:t>
            </w:r>
          </w:p>
        </w:tc>
      </w:tr>
    </w:tbl>
    <w:p xmlns:wp14="http://schemas.microsoft.com/office/word/2010/wordml" w14:paraId="6B699379" wp14:textId="77777777">
      <w:pPr>
        <w:spacing w:after="0" w:line="240" w:lineRule="auto"/>
        <w:rPr>
          <w:rFonts w:ascii="Times New Roman" w:hAnsi="Times New Roman" w:eastAsia="Times New Roman" w:cs="Times New Roman"/>
          <w:sz w:val="18"/>
          <w:szCs w:val="18"/>
        </w:rPr>
      </w:pPr>
    </w:p>
    <w:p xmlns:wp14="http://schemas.microsoft.com/office/word/2010/wordml" w14:paraId="2790C8A6"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8"/>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8"/>
        <w:gridCol w:w="7038"/>
      </w:tblGrid>
      <w:tr xmlns:wp14="http://schemas.microsoft.com/office/word/2010/wordml" w14:paraId="21654BC4"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31B00A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6255E41A"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PG-5 </w:t>
            </w:r>
          </w:p>
        </w:tc>
      </w:tr>
      <w:tr xmlns:wp14="http://schemas.microsoft.com/office/word/2010/wordml" w14:paraId="0FFB9D2A"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F32024F"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4DCB55A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boost investor interest </w:t>
            </w:r>
          </w:p>
        </w:tc>
      </w:tr>
      <w:tr xmlns:wp14="http://schemas.microsoft.com/office/word/2010/wordml" w14:paraId="482C4E1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736A600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30C71864"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introduction of a technological approach to the mail delivery system, investors will feel obliged to sponsor more projects as its obvious the effect of their investments </w:t>
            </w:r>
          </w:p>
        </w:tc>
      </w:tr>
      <w:tr xmlns:wp14="http://schemas.microsoft.com/office/word/2010/wordml" w14:paraId="2B05091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143A9D63"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333418D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increased donations to the university board </w:t>
            </w:r>
          </w:p>
        </w:tc>
      </w:tr>
      <w:tr xmlns:wp14="http://schemas.microsoft.com/office/word/2010/wordml" w14:paraId="6C23591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0DD4D34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1BB7748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OG1,OG2(With increased funding, better teachers can be hired) </w:t>
            </w:r>
          </w:p>
        </w:tc>
      </w:tr>
    </w:tbl>
    <w:p xmlns:wp14="http://schemas.microsoft.com/office/word/2010/wordml" w14:paraId="6ECDD213"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p xmlns:wp14="http://schemas.microsoft.com/office/word/2010/wordml" w14:paraId="71CA3204" wp14:textId="77777777">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24"/>
          <w:szCs w:val="24"/>
          <w:rtl w:val="0"/>
        </w:rPr>
        <w:t> </w:t>
      </w:r>
    </w:p>
    <w:tbl>
      <w:tblPr>
        <w:tblStyle w:val="39"/>
        <w:tblW w:w="905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015"/>
        <w:gridCol w:w="7041"/>
      </w:tblGrid>
      <w:tr xmlns:wp14="http://schemas.microsoft.com/office/word/2010/wordml" w14:paraId="18E6445C"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4518BBD1"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Goal identifier </w:t>
            </w:r>
          </w:p>
        </w:tc>
        <w:tc>
          <w:tcPr>
            <w:tcBorders>
              <w:top w:val="single" w:color="000000" w:sz="6" w:space="0"/>
              <w:left w:val="single" w:color="000000" w:sz="6" w:space="0"/>
              <w:bottom w:val="single" w:color="000000" w:sz="6" w:space="0"/>
              <w:right w:val="single" w:color="000000" w:sz="6" w:space="0"/>
            </w:tcBorders>
            <w:shd w:val="clear" w:color="auto" w:fill="auto"/>
          </w:tcPr>
          <w:p w14:paraId="4D8C586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PG-6 </w:t>
            </w:r>
          </w:p>
        </w:tc>
      </w:tr>
      <w:tr xmlns:wp14="http://schemas.microsoft.com/office/word/2010/wordml" w14:paraId="187DA63F"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6ABC70A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Goal </w:t>
            </w:r>
          </w:p>
        </w:tc>
        <w:tc>
          <w:tcPr>
            <w:tcBorders>
              <w:top w:val="single" w:color="000000" w:sz="6" w:space="0"/>
              <w:left w:val="single" w:color="000000" w:sz="6" w:space="0"/>
              <w:bottom w:val="single" w:color="000000" w:sz="6" w:space="0"/>
              <w:right w:val="single" w:color="000000" w:sz="6" w:space="0"/>
            </w:tcBorders>
            <w:shd w:val="clear" w:color="auto" w:fill="auto"/>
          </w:tcPr>
          <w:p w14:paraId="21CBD5C0"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increase security in the delivery system </w:t>
            </w:r>
          </w:p>
        </w:tc>
      </w:tr>
      <w:tr xmlns:wp14="http://schemas.microsoft.com/office/word/2010/wordml" w14:paraId="0F07AEA3"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1482DD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 </w:t>
            </w:r>
          </w:p>
        </w:tc>
        <w:tc>
          <w:tcPr>
            <w:tcBorders>
              <w:top w:val="single" w:color="000000" w:sz="6" w:space="0"/>
              <w:left w:val="single" w:color="000000" w:sz="6" w:space="0"/>
              <w:bottom w:val="single" w:color="000000" w:sz="6" w:space="0"/>
              <w:right w:val="single" w:color="000000" w:sz="6" w:space="0"/>
            </w:tcBorders>
            <w:shd w:val="clear" w:color="auto" w:fill="auto"/>
          </w:tcPr>
          <w:p w14:paraId="73EE228C"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have been some cases of packages and mails getting to the wrong recipient, this is extremely bad in cases of confidential documents. The system is designed in such a way that there is an authentication process to verify if the recipient of any package is the correct individual. </w:t>
            </w:r>
          </w:p>
        </w:tc>
      </w:tr>
      <w:tr xmlns:wp14="http://schemas.microsoft.com/office/word/2010/wordml" w14:paraId="5F3B25A2"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2E06132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Measurable </w:t>
            </w:r>
          </w:p>
        </w:tc>
        <w:tc>
          <w:tcPr>
            <w:tcBorders>
              <w:top w:val="single" w:color="000000" w:sz="6" w:space="0"/>
              <w:left w:val="single" w:color="000000" w:sz="6" w:space="0"/>
              <w:bottom w:val="single" w:color="000000" w:sz="6" w:space="0"/>
              <w:right w:val="single" w:color="000000" w:sz="6" w:space="0"/>
            </w:tcBorders>
            <w:shd w:val="clear" w:color="auto" w:fill="auto"/>
          </w:tcPr>
          <w:p w14:paraId="5D962257"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goal is measured by reduced cases of mix-ups in package deliveries and user feedback.  </w:t>
            </w:r>
          </w:p>
        </w:tc>
      </w:tr>
      <w:tr xmlns:wp14="http://schemas.microsoft.com/office/word/2010/wordml" w14:paraId="4E6F0749" wp14:textId="7777777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left w:val="single" w:color="000000" w:sz="6" w:space="0"/>
              <w:bottom w:val="single" w:color="000000" w:sz="6" w:space="0"/>
              <w:right w:val="single" w:color="000000" w:sz="6" w:space="0"/>
            </w:tcBorders>
            <w:shd w:val="clear" w:color="auto" w:fill="auto"/>
          </w:tcPr>
          <w:p w14:paraId="3A5DA202"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Relevance </w:t>
            </w:r>
          </w:p>
        </w:tc>
        <w:tc>
          <w:tcPr>
            <w:tcBorders>
              <w:top w:val="single" w:color="000000" w:sz="6" w:space="0"/>
              <w:left w:val="single" w:color="000000" w:sz="6" w:space="0"/>
              <w:bottom w:val="single" w:color="000000" w:sz="6" w:space="0"/>
              <w:right w:val="single" w:color="000000" w:sz="6" w:space="0"/>
            </w:tcBorders>
            <w:shd w:val="clear" w:color="auto" w:fill="auto"/>
          </w:tcPr>
          <w:p w14:paraId="303FF67E"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OG5, OG7 </w:t>
            </w:r>
          </w:p>
        </w:tc>
      </w:tr>
    </w:tbl>
    <w:p xmlns:wp14="http://schemas.microsoft.com/office/word/2010/wordml" w14:paraId="3FE9F23F"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xmlns:wp14="http://schemas.microsoft.com/office/word/2010/wordml" w14:paraId="1F72F646"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i w:val="0"/>
          <w:smallCaps w:val="0"/>
          <w:strike w:val="0"/>
          <w:color w:val="000000"/>
          <w:sz w:val="32"/>
          <w:szCs w:val="32"/>
          <w:u w:val="none"/>
          <w:shd w:val="clear" w:fill="auto"/>
          <w:vertAlign w:val="baseline"/>
        </w:rPr>
      </w:pPr>
    </w:p>
    <w:p xmlns:wp14="http://schemas.microsoft.com/office/word/2010/wordml" w14:paraId="08CE6F91"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61CDCEAD"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6BB9E253"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23DE523C"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52E56223"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07547A01"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5043CB0F"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07459315"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6537F28F"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6DFB9E20"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70DF9E56"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rPr>
          <w:rFonts w:ascii="Times New Roman" w:hAnsi="Times New Roman" w:eastAsia="Times New Roman" w:cs="Times New Roman"/>
          <w:b/>
          <w:sz w:val="32"/>
          <w:szCs w:val="32"/>
        </w:rPr>
      </w:pPr>
    </w:p>
    <w:p xmlns:wp14="http://schemas.microsoft.com/office/word/2010/wordml" w14:paraId="432167CD" wp14:textId="77777777">
      <w:pPr>
        <w:pStyle w:val="2"/>
        <w:rPr>
          <w:b/>
        </w:rPr>
      </w:pPr>
      <w:bookmarkStart w:name="_17dp8vu" w:colFirst="0" w:colLast="0" w:id="24"/>
      <w:bookmarkEnd w:id="24"/>
      <w:r>
        <w:rPr>
          <w:b/>
          <w:rtl w:val="0"/>
        </w:rPr>
        <w:t>System Software Requirement Document (SSRD):</w:t>
      </w:r>
    </w:p>
    <w:p xmlns:wp14="http://schemas.microsoft.com/office/word/2010/wordml" w14:paraId="44E871BC"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xmlns:wp14="http://schemas.microsoft.com/office/word/2010/wordml" w14:paraId="334886BE" wp14:textId="7777777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6"/>
          <w:szCs w:val="26"/>
          <w:u w:val="no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C</w:t>
      </w:r>
      <w:r>
        <w:rPr>
          <w:rFonts w:ascii="Times New Roman" w:hAnsi="Times New Roman" w:eastAsia="Times New Roman" w:cs="Times New Roman"/>
          <w:b/>
          <w:sz w:val="26"/>
          <w:szCs w:val="26"/>
          <w:rtl w:val="0"/>
        </w:rPr>
        <w:t>amera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79BA69EC"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system should </w:t>
      </w:r>
      <w:r>
        <w:rPr>
          <w:rFonts w:ascii="Times New Roman" w:hAnsi="Times New Roman" w:eastAsia="Times New Roman" w:cs="Times New Roman"/>
          <w:sz w:val="26"/>
          <w:szCs w:val="26"/>
          <w:rtl w:val="0"/>
        </w:rPr>
        <w:t>have a camera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to analyze delivery packages and observe the </w:t>
      </w:r>
      <w:r>
        <w:rPr>
          <w:rFonts w:ascii="Times New Roman" w:hAnsi="Times New Roman" w:eastAsia="Times New Roman" w:cs="Times New Roman"/>
          <w:sz w:val="26"/>
          <w:szCs w:val="26"/>
          <w:rtl w:val="0"/>
        </w:rPr>
        <w:t>surroundings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With the help of Camera, </w:t>
      </w:r>
      <w:r>
        <w:rPr>
          <w:rFonts w:ascii="Times New Roman" w:hAnsi="Times New Roman" w:eastAsia="Times New Roman" w:cs="Times New Roman"/>
          <w:sz w:val="26"/>
          <w:szCs w:val="26"/>
          <w:rtl w:val="0"/>
        </w:rPr>
        <w:t>the robot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will be able to recognize its destination.   </w:t>
      </w:r>
    </w:p>
    <w:p xmlns:wp14="http://schemas.microsoft.com/office/word/2010/wordml" w14:paraId="18738A93" wp14:textId="7777777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Source of supply: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29D51D63"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 system should have efficient source of supply. source of supply is the main part in robot with the help of which robot moves. </w:t>
      </w:r>
    </w:p>
    <w:p xmlns:wp14="http://schemas.microsoft.com/office/word/2010/wordml" w14:paraId="2FF497A3" wp14:textId="7777777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3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Scanner:</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1D0F6E14"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 system should have a scanner which reads the bar code or serial numbers on the packages. With the help of scanner robot will recognize the package and delivered it to the exact location </w:t>
      </w:r>
    </w:p>
    <w:p xmlns:wp14="http://schemas.microsoft.com/office/word/2010/wordml" w14:paraId="35F8C1D9" wp14:textId="7777777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Map: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424BD113"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system should have proper map memory of the campus in order to execute proper operation. Map will </w:t>
      </w:r>
      <w:r>
        <w:rPr>
          <w:rFonts w:ascii="Times New Roman" w:hAnsi="Times New Roman" w:eastAsia="Times New Roman" w:cs="Times New Roman"/>
          <w:sz w:val="26"/>
          <w:szCs w:val="26"/>
          <w:rtl w:val="0"/>
        </w:rPr>
        <w:t>be used by the robot for navigation</w:t>
      </w:r>
    </w:p>
    <w:p xmlns:wp14="http://schemas.microsoft.com/office/word/2010/wordml" w14:paraId="0412E663" wp14:textId="7777777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GPS: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68E391C6"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system will use GPS to send information to the </w:t>
      </w:r>
      <w:r>
        <w:rPr>
          <w:rFonts w:ascii="Times New Roman" w:hAnsi="Times New Roman" w:eastAsia="Times New Roman" w:cs="Times New Roman"/>
          <w:sz w:val="26"/>
          <w:szCs w:val="26"/>
          <w:rtl w:val="0"/>
        </w:rPr>
        <w:t>sender</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for tracking the robot and information about the location of the basket.</w:t>
      </w:r>
    </w:p>
    <w:p xmlns:wp14="http://schemas.microsoft.com/office/word/2010/wordml" w14:paraId="6057B900" wp14:textId="7777777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User Friendly: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33FDEF6B"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 system should be user friendly. </w:t>
      </w:r>
    </w:p>
    <w:p xmlns:wp14="http://schemas.microsoft.com/office/word/2010/wordml" w14:paraId="6E66E38B" wp14:textId="7777777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Security System: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t>
      </w:r>
    </w:p>
    <w:p xmlns:wp14="http://schemas.microsoft.com/office/word/2010/wordml" w14:paraId="48E190F7"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security system must be solidly built because of chances that the files being moved could contain confidential or important information.</w:t>
      </w:r>
    </w:p>
    <w:p xmlns:wp14="http://schemas.microsoft.com/office/word/2010/wordml" w14:paraId="0D53AA87" wp14:textId="77777777">
      <w:pPr>
        <w:pStyle w:val="2"/>
        <w:rPr>
          <w:rFonts w:ascii="Calibri" w:hAnsi="Calibri" w:eastAsia="Calibri" w:cs="Calibri"/>
          <w:b/>
          <w:i w:val="0"/>
          <w:color w:val="2F5496"/>
          <w:sz w:val="32"/>
          <w:szCs w:val="32"/>
        </w:rPr>
      </w:pPr>
      <w:bookmarkStart w:name="_3rdcrjn" w:colFirst="0" w:colLast="0" w:id="25"/>
      <w:bookmarkEnd w:id="25"/>
      <w:r>
        <w:rPr>
          <w:rFonts w:ascii="Calibri" w:hAnsi="Calibri" w:eastAsia="Calibri" w:cs="Calibri"/>
          <w:b/>
          <w:i w:val="0"/>
          <w:color w:val="2F5496"/>
          <w:sz w:val="32"/>
          <w:szCs w:val="32"/>
          <w:rtl w:val="0"/>
        </w:rPr>
        <w:t>DEVELOPMENT REQUIREMENTS:</w:t>
      </w:r>
    </w:p>
    <w:p xmlns:wp14="http://schemas.microsoft.com/office/word/2010/wordml" w14:paraId="189B6815" wp14:textId="77777777">
      <w:pPr>
        <w:pStyle w:val="3"/>
        <w:rPr>
          <w:rFonts w:ascii="Calibri" w:hAnsi="Calibri" w:eastAsia="Calibri" w:cs="Calibri"/>
          <w:b w:val="0"/>
          <w:i w:val="0"/>
          <w:color w:val="2F5496"/>
          <w:sz w:val="32"/>
          <w:szCs w:val="32"/>
        </w:rPr>
      </w:pPr>
      <w:bookmarkStart w:name="_26in1rg" w:colFirst="0" w:colLast="0" w:id="26"/>
      <w:bookmarkEnd w:id="26"/>
      <w:r>
        <w:rPr>
          <w:rFonts w:ascii="Times New Roman" w:hAnsi="Times New Roman" w:eastAsia="Times New Roman" w:cs="Times New Roman"/>
          <w:b/>
          <w:i w:val="0"/>
          <w:color w:val="222222"/>
          <w:sz w:val="30"/>
          <w:szCs w:val="30"/>
          <w:rtl w:val="0"/>
        </w:rPr>
        <w:br w:type="textWrapping"/>
      </w:r>
      <w:r>
        <w:rPr>
          <w:rFonts w:ascii="Calibri" w:hAnsi="Calibri" w:eastAsia="Calibri" w:cs="Calibri"/>
          <w:b/>
          <w:color w:val="2F5496"/>
          <w:sz w:val="26"/>
          <w:szCs w:val="26"/>
          <w:rtl w:val="0"/>
        </w:rPr>
        <w:t>Budget Requirements:</w:t>
      </w:r>
    </w:p>
    <w:p xmlns:wp14="http://schemas.microsoft.com/office/word/2010/wordml" w14:paraId="4DA08CBD" wp14:textId="77777777">
      <w:pPr>
        <w:rPr>
          <w:rFonts w:ascii="Times New Roman" w:hAnsi="Times New Roman" w:eastAsia="Times New Roman" w:cs="Times New Roman"/>
          <w:b w:val="0"/>
          <w:i w:val="0"/>
          <w:color w:val="222222"/>
          <w:sz w:val="26"/>
          <w:szCs w:val="26"/>
        </w:rPr>
      </w:pPr>
      <w:r>
        <w:rPr>
          <w:rFonts w:ascii="Times New Roman" w:hAnsi="Times New Roman" w:eastAsia="Times New Roman" w:cs="Times New Roman"/>
          <w:b w:val="0"/>
          <w:i w:val="0"/>
          <w:color w:val="222222"/>
          <w:sz w:val="26"/>
          <w:szCs w:val="26"/>
          <w:rtl w:val="0"/>
        </w:rPr>
        <w:t>The system’s budget, given by the client for development, is 20000$. Excluding the robot’s cost which will be bought instead of being developed. Buying the robot will reduce development costs and the development time.</w:t>
      </w:r>
    </w:p>
    <w:p xmlns:wp14="http://schemas.microsoft.com/office/word/2010/wordml" w14:paraId="342C126E" wp14:textId="77777777">
      <w:pPr>
        <w:pStyle w:val="3"/>
        <w:rPr>
          <w:rFonts w:ascii="Calibri" w:hAnsi="Calibri" w:eastAsia="Calibri" w:cs="Calibri"/>
          <w:b/>
          <w:i w:val="0"/>
          <w:color w:val="2F5496"/>
          <w:sz w:val="26"/>
          <w:szCs w:val="26"/>
        </w:rPr>
      </w:pPr>
      <w:bookmarkStart w:name="_lnxbz9" w:colFirst="0" w:colLast="0" w:id="27"/>
      <w:bookmarkEnd w:id="27"/>
      <w:r>
        <w:rPr>
          <w:rFonts w:ascii="Calibri" w:hAnsi="Calibri" w:eastAsia="Calibri" w:cs="Calibri"/>
          <w:b/>
          <w:i w:val="0"/>
          <w:color w:val="2F5496"/>
          <w:sz w:val="26"/>
          <w:szCs w:val="26"/>
          <w:rtl w:val="0"/>
        </w:rPr>
        <w:t>Time Requirements:</w:t>
      </w:r>
    </w:p>
    <w:p xmlns:wp14="http://schemas.microsoft.com/office/word/2010/wordml" w14:paraId="20EEAA26" wp14:textId="77777777">
      <w:pPr>
        <w:rPr>
          <w:rFonts w:ascii="Times New Roman" w:hAnsi="Times New Roman" w:eastAsia="Times New Roman" w:cs="Times New Roman"/>
          <w:color w:val="222222"/>
          <w:sz w:val="26"/>
          <w:szCs w:val="26"/>
        </w:rPr>
      </w:pPr>
      <w:r>
        <w:rPr>
          <w:rFonts w:ascii="Times New Roman" w:hAnsi="Times New Roman" w:eastAsia="Times New Roman" w:cs="Times New Roman"/>
          <w:color w:val="222222"/>
          <w:sz w:val="26"/>
          <w:szCs w:val="26"/>
          <w:rtl w:val="0"/>
        </w:rPr>
        <w:t xml:space="preserve">The system is given 3 months to be developed and finished by the client. </w:t>
      </w:r>
    </w:p>
    <w:p xmlns:wp14="http://schemas.microsoft.com/office/word/2010/wordml" w14:paraId="2B73A875" wp14:textId="77777777">
      <w:pPr>
        <w:pStyle w:val="3"/>
        <w:rPr>
          <w:rFonts w:ascii="Calibri" w:hAnsi="Calibri" w:eastAsia="Calibri" w:cs="Calibri"/>
          <w:b/>
          <w:i w:val="0"/>
          <w:color w:val="2F5496"/>
          <w:sz w:val="26"/>
          <w:szCs w:val="26"/>
        </w:rPr>
      </w:pPr>
      <w:bookmarkStart w:name="_35nkun2" w:colFirst="0" w:colLast="0" w:id="28"/>
      <w:bookmarkEnd w:id="28"/>
      <w:r>
        <w:rPr>
          <w:rFonts w:ascii="Calibri" w:hAnsi="Calibri" w:eastAsia="Calibri" w:cs="Calibri"/>
          <w:b/>
          <w:i w:val="0"/>
          <w:color w:val="2F5496"/>
          <w:sz w:val="26"/>
          <w:szCs w:val="26"/>
          <w:rtl w:val="0"/>
        </w:rPr>
        <w:t>Language Requirements:</w:t>
      </w:r>
    </w:p>
    <w:p xmlns:wp14="http://schemas.microsoft.com/office/word/2010/wordml" w14:paraId="0AED6F84"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Quattrocento Sans" w:hAnsi="Quattrocento Sans" w:eastAsia="Quattrocento Sans" w:cs="Quattrocento Sans"/>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The web application for the system will require the use of the following languages:​</w:t>
      </w:r>
    </w:p>
    <w:p xmlns:wp14="http://schemas.microsoft.com/office/word/2010/wordml" w14:paraId="6CA6A5D9" wp14:textId="777777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6"/>
          <w:szCs w:val="26"/>
          <w:vertAlign w:val="baseline"/>
        </w:rPr>
      </w:pPr>
      <w:r>
        <w:rPr>
          <w:rFonts w:ascii="Calibri" w:hAnsi="Calibri" w:eastAsia="Calibri" w:cs="Calibri"/>
          <w:b w:val="0"/>
          <w:i w:val="0"/>
          <w:smallCaps w:val="0"/>
          <w:strike w:val="0"/>
          <w:color w:val="000000"/>
          <w:sz w:val="26"/>
          <w:szCs w:val="26"/>
          <w:u w:val="none"/>
          <w:vertAlign w:val="baseline"/>
          <w:rtl w:val="0"/>
        </w:rPr>
        <w:t>Python/Html: For making CSS and JS come together and make the web page​</w:t>
      </w:r>
    </w:p>
    <w:p xmlns:wp14="http://schemas.microsoft.com/office/word/2010/wordml" w14:paraId="7788CE49" wp14:textId="777777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6"/>
          <w:szCs w:val="26"/>
          <w:vertAlign w:val="baseline"/>
        </w:rPr>
      </w:pPr>
      <w:r>
        <w:rPr>
          <w:rFonts w:ascii="Calibri" w:hAnsi="Calibri" w:eastAsia="Calibri" w:cs="Calibri"/>
          <w:b w:val="0"/>
          <w:i w:val="0"/>
          <w:smallCaps w:val="0"/>
          <w:strike w:val="0"/>
          <w:color w:val="000000"/>
          <w:sz w:val="26"/>
          <w:szCs w:val="26"/>
          <w:u w:val="none"/>
          <w:vertAlign w:val="baseline"/>
          <w:rtl w:val="0"/>
        </w:rPr>
        <w:t>CSS: For the design of the webpage​</w:t>
      </w:r>
    </w:p>
    <w:p xmlns:wp14="http://schemas.microsoft.com/office/word/2010/wordml" w14:paraId="2781BB35" wp14:textId="777777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6"/>
          <w:szCs w:val="26"/>
          <w:vertAlign w:val="baseline"/>
        </w:rPr>
      </w:pPr>
      <w:r>
        <w:rPr>
          <w:rFonts w:ascii="Calibri" w:hAnsi="Calibri" w:eastAsia="Calibri" w:cs="Calibri"/>
          <w:b w:val="0"/>
          <w:i w:val="0"/>
          <w:smallCaps w:val="0"/>
          <w:strike w:val="0"/>
          <w:color w:val="000000"/>
          <w:sz w:val="26"/>
          <w:szCs w:val="26"/>
          <w:u w:val="none"/>
          <w:vertAlign w:val="baseline"/>
          <w:rtl w:val="0"/>
        </w:rPr>
        <w:t>JavaScript: For the interactions of the webpage​</w:t>
      </w:r>
    </w:p>
    <w:p xmlns:wp14="http://schemas.microsoft.com/office/word/2010/wordml" w14:paraId="49C1D34D" wp14:textId="777777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6"/>
          <w:szCs w:val="26"/>
          <w:vertAlign w:val="baseline"/>
        </w:rPr>
      </w:pPr>
      <w:r>
        <w:rPr>
          <w:rFonts w:ascii="Calibri" w:hAnsi="Calibri" w:eastAsia="Calibri" w:cs="Calibri"/>
          <w:b w:val="0"/>
          <w:i w:val="0"/>
          <w:smallCaps w:val="0"/>
          <w:strike w:val="0"/>
          <w:color w:val="000000"/>
          <w:sz w:val="26"/>
          <w:szCs w:val="26"/>
          <w:u w:val="none"/>
          <w:vertAlign w:val="baseline"/>
          <w:rtl w:val="0"/>
        </w:rPr>
        <w:t>MySQL: For design of the databaseMySQL: For design of the database​​</w:t>
      </w:r>
    </w:p>
    <w:p xmlns:wp14="http://schemas.microsoft.com/office/word/2010/wordml" w14:paraId="6DA35A80" wp14:textId="777777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C/C++ : For programming of the Robot</w:t>
      </w:r>
    </w:p>
    <w:p xmlns:wp14="http://schemas.microsoft.com/office/word/2010/wordml" w14:paraId="144A5D23" wp14:textId="77777777">
      <w:pPr>
        <w:rPr>
          <w:sz w:val="16"/>
          <w:szCs w:val="16"/>
        </w:rPr>
      </w:pPr>
    </w:p>
    <w:p xmlns:wp14="http://schemas.microsoft.com/office/word/2010/wordml" w14:paraId="2EE28451" wp14:textId="77777777">
      <w:pPr>
        <w:pStyle w:val="3"/>
        <w:rPr>
          <w:rFonts w:ascii="Calibri" w:hAnsi="Calibri" w:eastAsia="Calibri" w:cs="Calibri"/>
          <w:b/>
          <w:i w:val="0"/>
          <w:color w:val="2F5496"/>
          <w:sz w:val="26"/>
          <w:szCs w:val="26"/>
        </w:rPr>
      </w:pPr>
      <w:bookmarkStart w:name="_1ksv4uv" w:colFirst="0" w:colLast="0" w:id="29"/>
      <w:bookmarkEnd w:id="29"/>
      <w:r>
        <w:rPr>
          <w:rFonts w:ascii="Calibri" w:hAnsi="Calibri" w:eastAsia="Calibri" w:cs="Calibri"/>
          <w:b/>
          <w:i w:val="0"/>
          <w:color w:val="2F5496"/>
          <w:sz w:val="26"/>
          <w:szCs w:val="26"/>
          <w:rtl w:val="0"/>
        </w:rPr>
        <w:t>Hardware Requirements:</w:t>
      </w:r>
    </w:p>
    <w:p xmlns:wp14="http://schemas.microsoft.com/office/word/2010/wordml" w14:paraId="17E04D99" wp14:textId="77777777">
      <w:pPr>
        <w:rPr>
          <w:rFonts w:ascii="Times New Roman" w:hAnsi="Times New Roman" w:eastAsia="Times New Roman" w:cs="Times New Roman"/>
          <w:b w:val="0"/>
          <w:i w:val="0"/>
          <w:color w:val="222222"/>
          <w:sz w:val="26"/>
          <w:szCs w:val="26"/>
        </w:rPr>
      </w:pPr>
      <w:r>
        <w:rPr>
          <w:rFonts w:ascii="Times New Roman" w:hAnsi="Times New Roman" w:eastAsia="Times New Roman" w:cs="Times New Roman"/>
          <w:b w:val="0"/>
          <w:i w:val="0"/>
          <w:color w:val="222222"/>
          <w:sz w:val="26"/>
          <w:szCs w:val="26"/>
          <w:rtl w:val="0"/>
        </w:rPr>
        <w:t>The hardware required for this project are :</w:t>
      </w:r>
    </w:p>
    <w:p xmlns:wp14="http://schemas.microsoft.com/office/word/2010/wordml" w14:paraId="4E461A07" wp14:textId="77777777">
      <w:pPr>
        <w:rPr>
          <w:rFonts w:ascii="Times New Roman" w:hAnsi="Times New Roman" w:eastAsia="Times New Roman" w:cs="Times New Roman"/>
          <w:color w:val="222222"/>
          <w:sz w:val="26"/>
          <w:szCs w:val="26"/>
        </w:rPr>
      </w:pPr>
      <w:r>
        <w:rPr>
          <w:rFonts w:ascii="Times New Roman" w:hAnsi="Times New Roman" w:eastAsia="Times New Roman" w:cs="Times New Roman"/>
          <w:b/>
          <w:i w:val="0"/>
          <w:color w:val="222222"/>
          <w:sz w:val="26"/>
          <w:szCs w:val="26"/>
          <w:rtl w:val="0"/>
        </w:rPr>
        <w:t>Sensor:</w:t>
      </w:r>
      <w:r>
        <w:rPr>
          <w:rFonts w:ascii="Times New Roman" w:hAnsi="Times New Roman" w:eastAsia="Times New Roman" w:cs="Times New Roman"/>
          <w:color w:val="222222"/>
          <w:sz w:val="26"/>
          <w:szCs w:val="26"/>
          <w:rtl w:val="0"/>
        </w:rPr>
        <w:t xml:space="preserve"> To detect objects/obstacles during navigation.</w:t>
      </w:r>
    </w:p>
    <w:p xmlns:wp14="http://schemas.microsoft.com/office/word/2010/wordml" w14:paraId="761FA171" wp14:textId="77777777">
      <w:pPr>
        <w:rPr>
          <w:rFonts w:ascii="Times New Roman" w:hAnsi="Times New Roman" w:eastAsia="Times New Roman" w:cs="Times New Roman"/>
          <w:b w:val="0"/>
          <w:i w:val="0"/>
          <w:color w:val="000000"/>
          <w:sz w:val="26"/>
          <w:szCs w:val="26"/>
        </w:rPr>
      </w:pPr>
      <w:r>
        <w:rPr>
          <w:rFonts w:ascii="Times New Roman" w:hAnsi="Times New Roman" w:eastAsia="Times New Roman" w:cs="Times New Roman"/>
          <w:b/>
          <w:i w:val="0"/>
          <w:color w:val="222222"/>
          <w:sz w:val="26"/>
          <w:szCs w:val="26"/>
          <w:rtl w:val="0"/>
        </w:rPr>
        <w:t>GPS:</w:t>
      </w:r>
      <w:r>
        <w:rPr>
          <w:rFonts w:ascii="Times New Roman" w:hAnsi="Times New Roman" w:eastAsia="Times New Roman" w:cs="Times New Roman"/>
          <w:color w:val="222222"/>
          <w:sz w:val="26"/>
          <w:szCs w:val="26"/>
          <w:rtl w:val="0"/>
        </w:rPr>
        <w:t xml:space="preserve"> For tracking the location of the robot as well as understanding the location of the baskets.</w:t>
      </w:r>
      <w:r>
        <w:rPr>
          <w:rFonts w:ascii="Times New Roman" w:hAnsi="Times New Roman" w:eastAsia="Times New Roman" w:cs="Times New Roman"/>
          <w:color w:val="222222"/>
          <w:sz w:val="26"/>
          <w:szCs w:val="26"/>
          <w:rtl w:val="0"/>
        </w:rPr>
        <w:br w:type="textWrapping"/>
      </w:r>
      <w:r>
        <w:rPr>
          <w:rFonts w:ascii="Times New Roman" w:hAnsi="Times New Roman" w:eastAsia="Times New Roman" w:cs="Times New Roman"/>
          <w:b/>
          <w:i w:val="0"/>
          <w:color w:val="000000"/>
          <w:sz w:val="26"/>
          <w:szCs w:val="26"/>
          <w:rtl w:val="0"/>
        </w:rPr>
        <w:t>Robot:</w:t>
      </w:r>
      <w:r>
        <w:rPr>
          <w:rFonts w:ascii="Times New Roman" w:hAnsi="Times New Roman" w:eastAsia="Times New Roman" w:cs="Times New Roman"/>
          <w:b w:val="0"/>
          <w:i w:val="0"/>
          <w:color w:val="000000"/>
          <w:sz w:val="26"/>
          <w:szCs w:val="26"/>
          <w:rtl w:val="0"/>
        </w:rPr>
        <w:t xml:space="preserve"> For delivery of the packages and shipments.</w:t>
      </w:r>
    </w:p>
    <w:p xmlns:wp14="http://schemas.microsoft.com/office/word/2010/wordml" w14:paraId="5DB0C17F" wp14:textId="77777777">
      <w:pPr>
        <w:rPr>
          <w:rFonts w:ascii="Times New Roman" w:hAnsi="Times New Roman" w:eastAsia="Times New Roman" w:cs="Times New Roman"/>
          <w:b w:val="0"/>
          <w:i w:val="0"/>
          <w:color w:val="000000"/>
          <w:sz w:val="26"/>
          <w:szCs w:val="26"/>
        </w:rPr>
      </w:pPr>
      <w:r>
        <w:rPr>
          <w:rFonts w:ascii="Times New Roman" w:hAnsi="Times New Roman" w:eastAsia="Times New Roman" w:cs="Times New Roman"/>
          <w:b/>
          <w:i w:val="0"/>
          <w:color w:val="000000"/>
          <w:sz w:val="26"/>
          <w:szCs w:val="26"/>
          <w:rtl w:val="0"/>
        </w:rPr>
        <w:t xml:space="preserve">Camera: </w:t>
      </w:r>
      <w:r>
        <w:rPr>
          <w:rFonts w:ascii="Times New Roman" w:hAnsi="Times New Roman" w:eastAsia="Times New Roman" w:cs="Times New Roman"/>
          <w:b w:val="0"/>
          <w:i w:val="0"/>
          <w:color w:val="000000"/>
          <w:sz w:val="26"/>
          <w:szCs w:val="26"/>
          <w:rtl w:val="0"/>
        </w:rPr>
        <w:t>So that our robot can recognize where it is going.</w:t>
      </w:r>
    </w:p>
    <w:p xmlns:wp14="http://schemas.microsoft.com/office/word/2010/wordml" w14:paraId="70F4E05B" wp14:textId="77777777">
      <w:pPr>
        <w:rPr>
          <w:rFonts w:ascii="Times New Roman" w:hAnsi="Times New Roman" w:eastAsia="Times New Roman" w:cs="Times New Roman"/>
          <w:b w:val="0"/>
          <w:i w:val="0"/>
          <w:color w:val="000000"/>
          <w:sz w:val="26"/>
          <w:szCs w:val="26"/>
        </w:rPr>
      </w:pPr>
      <w:r>
        <w:rPr>
          <w:rFonts w:ascii="Times New Roman" w:hAnsi="Times New Roman" w:eastAsia="Times New Roman" w:cs="Times New Roman"/>
          <w:b/>
          <w:i w:val="0"/>
          <w:color w:val="000000"/>
          <w:sz w:val="26"/>
          <w:szCs w:val="26"/>
          <w:rtl w:val="0"/>
        </w:rPr>
        <w:t xml:space="preserve">Baskets: </w:t>
      </w:r>
      <w:r>
        <w:rPr>
          <w:rFonts w:ascii="Times New Roman" w:hAnsi="Times New Roman" w:eastAsia="Times New Roman" w:cs="Times New Roman"/>
          <w:sz w:val="26"/>
          <w:szCs w:val="26"/>
          <w:rtl w:val="0"/>
        </w:rPr>
        <w:t>For holding the packages to be delivered.For our packages to be delivered in.</w:t>
      </w:r>
    </w:p>
    <w:p xmlns:wp14="http://schemas.microsoft.com/office/word/2010/wordml" w14:paraId="464C455D" wp14:textId="77777777">
      <w:pPr>
        <w:rPr>
          <w:rFonts w:ascii="Times New Roman" w:hAnsi="Times New Roman" w:eastAsia="Times New Roman" w:cs="Times New Roman"/>
          <w:b w:val="0"/>
          <w:i w:val="0"/>
          <w:color w:val="000000"/>
          <w:sz w:val="26"/>
          <w:szCs w:val="26"/>
        </w:rPr>
      </w:pPr>
      <w:r>
        <w:rPr>
          <w:rFonts w:ascii="Times New Roman" w:hAnsi="Times New Roman" w:eastAsia="Times New Roman" w:cs="Times New Roman"/>
          <w:b/>
          <w:i w:val="0"/>
          <w:color w:val="000000"/>
          <w:sz w:val="26"/>
          <w:szCs w:val="26"/>
          <w:rtl w:val="0"/>
        </w:rPr>
        <w:t>Locks:</w:t>
      </w:r>
      <w:r>
        <w:rPr>
          <w:rFonts w:ascii="Times New Roman" w:hAnsi="Times New Roman" w:eastAsia="Times New Roman" w:cs="Times New Roman"/>
          <w:b w:val="0"/>
          <w:i w:val="0"/>
          <w:color w:val="000000"/>
          <w:sz w:val="26"/>
          <w:szCs w:val="26"/>
          <w:rtl w:val="0"/>
        </w:rPr>
        <w:t xml:space="preserve"> For locking our baskets so nobody can take the package from the baskets other than the person who ordered.</w:t>
      </w:r>
    </w:p>
    <w:p xmlns:wp14="http://schemas.microsoft.com/office/word/2010/wordml" w14:paraId="0F81A437" wp14:textId="77777777">
      <w:pPr>
        <w:rPr>
          <w:rFonts w:ascii="Times New Roman" w:hAnsi="Times New Roman" w:eastAsia="Times New Roman" w:cs="Times New Roman"/>
          <w:sz w:val="26"/>
          <w:szCs w:val="26"/>
        </w:rPr>
      </w:pPr>
      <w:r>
        <w:rPr>
          <w:rFonts w:ascii="Times New Roman" w:hAnsi="Times New Roman" w:eastAsia="Times New Roman" w:cs="Times New Roman"/>
          <w:b/>
          <w:i w:val="0"/>
          <w:color w:val="000000"/>
          <w:sz w:val="26"/>
          <w:szCs w:val="26"/>
          <w:rtl w:val="0"/>
        </w:rPr>
        <w:t>Servers:</w:t>
      </w:r>
      <w:r>
        <w:rPr>
          <w:rFonts w:ascii="Times New Roman" w:hAnsi="Times New Roman" w:eastAsia="Times New Roman" w:cs="Times New Roman"/>
          <w:b w:val="0"/>
          <w:i w:val="0"/>
          <w:color w:val="000000"/>
          <w:sz w:val="26"/>
          <w:szCs w:val="26"/>
          <w:rtl w:val="0"/>
        </w:rPr>
        <w:t xml:space="preserve"> For the user to connect and for the robot to keep on communicating with.</w:t>
      </w:r>
    </w:p>
    <w:p xmlns:wp14="http://schemas.microsoft.com/office/word/2010/wordml" w14:paraId="2CF6C39C" wp14:textId="77777777">
      <w:pPr>
        <w:rPr>
          <w:rFonts w:ascii="Times New Roman" w:hAnsi="Times New Roman" w:eastAsia="Times New Roman" w:cs="Times New Roman"/>
          <w:b/>
          <w:i/>
          <w:color w:val="222222"/>
          <w:sz w:val="28"/>
          <w:szCs w:val="28"/>
        </w:rPr>
      </w:pPr>
      <w:r>
        <w:rPr>
          <w:rFonts w:ascii="Times New Roman" w:hAnsi="Times New Roman" w:eastAsia="Times New Roman" w:cs="Times New Roman"/>
          <w:color w:val="000000"/>
          <w:sz w:val="28"/>
          <w:szCs w:val="28"/>
          <w:rtl w:val="0"/>
        </w:rPr>
        <w:br w:type="textWrapping"/>
      </w:r>
      <w:r>
        <w:rPr>
          <w:rFonts w:ascii="Calibri" w:hAnsi="Calibri" w:eastAsia="Calibri" w:cs="Calibri"/>
          <w:b/>
          <w:color w:val="2F5496"/>
          <w:sz w:val="26"/>
          <w:szCs w:val="26"/>
          <w:rtl w:val="0"/>
        </w:rPr>
        <w:t>STANDARDS COMPLIANCE REQUIREMENTS</w:t>
      </w:r>
      <w:r>
        <w:rPr>
          <w:rFonts w:ascii="Times New Roman" w:hAnsi="Times New Roman" w:eastAsia="Times New Roman" w:cs="Times New Roman"/>
          <w:b w:val="0"/>
          <w:i w:val="0"/>
          <w:color w:val="222222"/>
          <w:sz w:val="28"/>
          <w:szCs w:val="28"/>
          <w:rtl w:val="0"/>
        </w:rPr>
        <w:t>:</w:t>
      </w:r>
      <w:r>
        <w:rPr>
          <w:rFonts w:ascii="Times New Roman" w:hAnsi="Times New Roman" w:eastAsia="Times New Roman" w:cs="Times New Roman"/>
          <w:b/>
          <w:color w:val="222222"/>
          <w:sz w:val="28"/>
          <w:szCs w:val="28"/>
          <w:rtl w:val="0"/>
        </w:rPr>
        <w:br w:type="textWrapping"/>
      </w:r>
      <w:r>
        <w:rPr>
          <w:rFonts w:ascii="Times New Roman" w:hAnsi="Times New Roman" w:eastAsia="Times New Roman" w:cs="Times New Roman"/>
          <w:b w:val="0"/>
          <w:i w:val="0"/>
          <w:color w:val="222222"/>
          <w:sz w:val="28"/>
          <w:szCs w:val="28"/>
          <w:rtl w:val="0"/>
        </w:rPr>
        <w:t xml:space="preserve">The </w:t>
      </w:r>
      <w:r>
        <w:rPr>
          <w:rFonts w:ascii="Times New Roman" w:hAnsi="Times New Roman" w:eastAsia="Times New Roman" w:cs="Times New Roman"/>
          <w:color w:val="222222"/>
          <w:sz w:val="28"/>
          <w:szCs w:val="28"/>
          <w:rtl w:val="0"/>
        </w:rPr>
        <w:t>system object</w:t>
      </w:r>
      <w:r>
        <w:rPr>
          <w:rFonts w:ascii="Times New Roman" w:hAnsi="Times New Roman" w:eastAsia="Times New Roman" w:cs="Times New Roman"/>
          <w:b w:val="0"/>
          <w:i w:val="0"/>
          <w:color w:val="222222"/>
          <w:sz w:val="28"/>
          <w:szCs w:val="28"/>
          <w:rtl w:val="0"/>
        </w:rPr>
        <w:t xml:space="preserve"> broker capabilities shall comply with the OMG OCL (Object Constraints</w:t>
      </w:r>
      <w:r>
        <w:rPr>
          <w:rFonts w:ascii="Times New Roman" w:hAnsi="Times New Roman" w:eastAsia="Times New Roman" w:cs="Times New Roman"/>
          <w:color w:val="222222"/>
          <w:sz w:val="28"/>
          <w:szCs w:val="28"/>
          <w:rtl w:val="0"/>
        </w:rPr>
        <w:t xml:space="preserve"> </w:t>
      </w:r>
      <w:r>
        <w:rPr>
          <w:rFonts w:ascii="Times New Roman" w:hAnsi="Times New Roman" w:eastAsia="Times New Roman" w:cs="Times New Roman"/>
          <w:b w:val="0"/>
          <w:i w:val="0"/>
          <w:color w:val="222222"/>
          <w:sz w:val="28"/>
          <w:szCs w:val="28"/>
          <w:rtl w:val="0"/>
        </w:rPr>
        <w:t>Language) standard as it uses C, C++ and Python.</w:t>
      </w:r>
    </w:p>
    <w:p xmlns:wp14="http://schemas.microsoft.com/office/word/2010/wordml" w14:paraId="66718295" wp14:textId="77777777">
      <w:pPr>
        <w:spacing w:after="0"/>
        <w:rPr>
          <w:rFonts w:ascii="Times New Roman" w:hAnsi="Times New Roman" w:eastAsia="Times New Roman" w:cs="Times New Roman"/>
          <w:color w:val="222222"/>
          <w:sz w:val="28"/>
          <w:szCs w:val="28"/>
        </w:rPr>
      </w:pPr>
      <w:bookmarkStart w:name="_2jxsxqh" w:colFirst="0" w:colLast="0" w:id="30"/>
      <w:bookmarkEnd w:id="30"/>
      <w:r>
        <w:rPr>
          <w:rtl w:val="0"/>
        </w:rPr>
        <w:br w:type="textWrapping"/>
      </w:r>
      <w:r>
        <w:rPr>
          <w:rFonts w:ascii="Calibri" w:hAnsi="Calibri" w:eastAsia="Calibri" w:cs="Calibri"/>
          <w:b/>
          <w:color w:val="2F5496"/>
          <w:sz w:val="26"/>
          <w:szCs w:val="26"/>
          <w:rtl w:val="0"/>
        </w:rPr>
        <w:t>DEPLOYMENT REQUIREMENTS:</w:t>
      </w:r>
    </w:p>
    <w:p xmlns:wp14="http://schemas.microsoft.com/office/word/2010/wordml" w14:paraId="2C607F0B" wp14:textId="77777777">
      <w:pPr>
        <w:numPr>
          <w:ilvl w:val="0"/>
          <w:numId w:val="9"/>
        </w:numPr>
        <w:spacing w:after="0"/>
        <w:ind w:left="90" w:hanging="360"/>
        <w:rPr>
          <w:u w:val="none"/>
        </w:rPr>
      </w:pPr>
      <w:bookmarkStart w:name="_g9rppmmoxxok" w:colFirst="0" w:colLast="0" w:id="31"/>
      <w:bookmarkEnd w:id="31"/>
      <w:r>
        <w:rPr>
          <w:rFonts w:ascii="Times New Roman" w:hAnsi="Times New Roman" w:eastAsia="Times New Roman" w:cs="Times New Roman"/>
          <w:b/>
          <w:color w:val="222222"/>
          <w:sz w:val="28"/>
          <w:szCs w:val="28"/>
          <w:rtl w:val="0"/>
        </w:rPr>
        <w:t xml:space="preserve"> </w:t>
      </w:r>
      <w:r>
        <w:rPr>
          <w:sz w:val="26"/>
          <w:szCs w:val="26"/>
          <w:rtl w:val="0"/>
        </w:rPr>
        <w:t>The sensor should be tested thoroughly to make sure it can detect obstacles.</w:t>
      </w:r>
    </w:p>
    <w:p xmlns:wp14="http://schemas.microsoft.com/office/word/2010/wordml" w14:paraId="3679BB90" wp14:textId="77777777">
      <w:pPr>
        <w:numPr>
          <w:ilvl w:val="0"/>
          <w:numId w:val="10"/>
        </w:numPr>
        <w:spacing w:after="0"/>
        <w:ind w:left="90" w:hanging="360"/>
        <w:rPr>
          <w:sz w:val="26"/>
          <w:szCs w:val="26"/>
          <w:u w:val="none"/>
        </w:rPr>
      </w:pPr>
      <w:bookmarkStart w:name="_ocsjunuab1y9" w:colFirst="0" w:colLast="0" w:id="32"/>
      <w:bookmarkEnd w:id="32"/>
      <w:r>
        <w:rPr>
          <w:sz w:val="26"/>
          <w:szCs w:val="26"/>
          <w:rtl w:val="0"/>
        </w:rPr>
        <w:t>The gps system should be set up and connected to the server.</w:t>
      </w:r>
    </w:p>
    <w:p xmlns:wp14="http://schemas.microsoft.com/office/word/2010/wordml" w14:paraId="758CE2D6" wp14:textId="77777777">
      <w:pPr>
        <w:numPr>
          <w:ilvl w:val="0"/>
          <w:numId w:val="10"/>
        </w:numPr>
        <w:spacing w:after="0" w:afterAutospacing="0"/>
        <w:ind w:left="90" w:hanging="360"/>
        <w:rPr>
          <w:sz w:val="26"/>
          <w:szCs w:val="26"/>
          <w:u w:val="none"/>
        </w:rPr>
      </w:pPr>
      <w:bookmarkStart w:name="_bfcemd29y2df" w:colFirst="0" w:colLast="0" w:id="33"/>
      <w:bookmarkEnd w:id="33"/>
      <w:r>
        <w:rPr>
          <w:sz w:val="26"/>
          <w:szCs w:val="26"/>
          <w:rtl w:val="0"/>
        </w:rPr>
        <w:t xml:space="preserve">The email system should be set up in the robot’s application so the sender and receiver whose details were entered can receive an email. </w:t>
      </w:r>
    </w:p>
    <w:p xmlns:wp14="http://schemas.microsoft.com/office/word/2010/wordml" w14:paraId="473AEEAF" wp14:textId="77777777">
      <w:pPr>
        <w:numPr>
          <w:ilvl w:val="0"/>
          <w:numId w:val="10"/>
        </w:numPr>
        <w:ind w:left="90" w:hanging="360"/>
        <w:rPr>
          <w:sz w:val="26"/>
          <w:szCs w:val="26"/>
          <w:u w:val="none"/>
        </w:rPr>
      </w:pPr>
      <w:bookmarkStart w:name="_j7f9oada2dxd" w:colFirst="0" w:colLast="0" w:id="34"/>
      <w:bookmarkEnd w:id="34"/>
      <w:r>
        <w:rPr>
          <w:color w:val="222222"/>
          <w:rtl w:val="0"/>
        </w:rPr>
        <w:br w:type="textWrapping"/>
      </w:r>
      <w:r>
        <w:rPr>
          <w:rFonts w:ascii="Calibri" w:hAnsi="Calibri" w:eastAsia="Calibri" w:cs="Calibri"/>
          <w:b/>
          <w:i w:val="0"/>
          <w:color w:val="2F5496"/>
          <w:sz w:val="26"/>
          <w:szCs w:val="26"/>
          <w:rtl w:val="0"/>
        </w:rPr>
        <w:t>SUPPORT ENVIRONMENT REQUIREMENTS:</w:t>
      </w:r>
    </w:p>
    <w:p xmlns:wp14="http://schemas.microsoft.com/office/word/2010/wordml" w14:paraId="5DEB43EB" wp14:textId="77777777">
      <w:pPr>
        <w:rPr>
          <w:rFonts w:ascii="Times New Roman" w:hAnsi="Times New Roman" w:eastAsia="Times New Roman" w:cs="Times New Roman"/>
          <w:b w:val="0"/>
          <w:i w:val="0"/>
          <w:color w:val="000000"/>
          <w:sz w:val="28"/>
          <w:szCs w:val="28"/>
        </w:rPr>
      </w:pPr>
      <w:r>
        <w:rPr>
          <w:rFonts w:ascii="Times New Roman" w:hAnsi="Times New Roman" w:eastAsia="Times New Roman" w:cs="Times New Roman"/>
          <w:b w:val="0"/>
          <w:i w:val="0"/>
          <w:color w:val="000000"/>
          <w:sz w:val="28"/>
          <w:szCs w:val="28"/>
          <w:rtl w:val="0"/>
        </w:rPr>
        <w:t>- The delivery system is supported by environments that are language-centered and method-based.</w:t>
      </w:r>
      <w:r>
        <w:rPr>
          <w:rFonts w:ascii="Times New Roman" w:hAnsi="Times New Roman" w:eastAsia="Times New Roman" w:cs="Times New Roman"/>
          <w:b/>
          <w:color w:val="000000"/>
          <w:rtl w:val="0"/>
        </w:rPr>
        <w:t xml:space="preserve"> </w:t>
      </w:r>
      <w:r>
        <w:rPr>
          <w:rFonts w:ascii="Times New Roman" w:hAnsi="Times New Roman" w:eastAsia="Times New Roman" w:cs="Times New Roman"/>
          <w:b/>
          <w:color w:val="000000"/>
          <w:rtl w:val="0"/>
        </w:rPr>
        <w:br w:type="textWrapping"/>
      </w:r>
      <w:r>
        <w:rPr>
          <w:rFonts w:ascii="Times New Roman" w:hAnsi="Times New Roman" w:eastAsia="Times New Roman" w:cs="Times New Roman"/>
          <w:b w:val="0"/>
          <w:i w:val="0"/>
          <w:color w:val="000000"/>
          <w:sz w:val="28"/>
          <w:szCs w:val="28"/>
          <w:rtl w:val="0"/>
        </w:rPr>
        <w:t>- The language-centered environment provides a tool set suited to the python as well as C and C++ languages used in</w:t>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b w:val="0"/>
          <w:i w:val="0"/>
          <w:color w:val="000000"/>
          <w:sz w:val="28"/>
          <w:szCs w:val="28"/>
          <w:rtl w:val="0"/>
        </w:rPr>
        <w:t>the project.</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b w:val="0"/>
          <w:i w:val="0"/>
          <w:color w:val="000000"/>
          <w:sz w:val="28"/>
          <w:szCs w:val="28"/>
          <w:rtl w:val="0"/>
        </w:rPr>
        <w:t>-The method-based environments provide a broad range of activities for the software</w:t>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b w:val="0"/>
          <w:i w:val="0"/>
          <w:color w:val="000000"/>
          <w:sz w:val="28"/>
          <w:szCs w:val="28"/>
          <w:rtl w:val="0"/>
        </w:rPr>
        <w:t>development process.</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b w:val="0"/>
          <w:i w:val="0"/>
          <w:color w:val="000000"/>
          <w:sz w:val="28"/>
          <w:szCs w:val="28"/>
          <w:rtl w:val="0"/>
        </w:rPr>
        <w:t xml:space="preserve">-This environment also incorporates tools </w:t>
      </w:r>
      <w:r>
        <w:rPr>
          <w:rFonts w:ascii="Times New Roman" w:hAnsi="Times New Roman" w:eastAsia="Times New Roman" w:cs="Times New Roman"/>
          <w:sz w:val="28"/>
          <w:szCs w:val="28"/>
          <w:rtl w:val="0"/>
        </w:rPr>
        <w:t>required</w:t>
      </w:r>
      <w:r>
        <w:rPr>
          <w:rFonts w:ascii="Times New Roman" w:hAnsi="Times New Roman" w:eastAsia="Times New Roman" w:cs="Times New Roman"/>
          <w:b w:val="0"/>
          <w:i w:val="0"/>
          <w:color w:val="000000"/>
          <w:sz w:val="28"/>
          <w:szCs w:val="28"/>
          <w:rtl w:val="0"/>
        </w:rPr>
        <w:t xml:space="preserve"> for a particular specification and design</w:t>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b w:val="0"/>
          <w:i w:val="0"/>
          <w:color w:val="000000"/>
          <w:sz w:val="28"/>
          <w:szCs w:val="28"/>
          <w:rtl w:val="0"/>
        </w:rPr>
        <w:t>methods.</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b w:val="0"/>
          <w:i w:val="0"/>
          <w:color w:val="000000"/>
          <w:sz w:val="28"/>
          <w:szCs w:val="28"/>
          <w:rtl w:val="0"/>
        </w:rPr>
        <w:t>-The required support personnel should have good communication skills, should be able to do testing and he should understand the</w:t>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b w:val="0"/>
          <w:i w:val="0"/>
          <w:color w:val="000000"/>
          <w:sz w:val="28"/>
          <w:szCs w:val="28"/>
          <w:rtl w:val="0"/>
        </w:rPr>
        <w:t xml:space="preserve">end user perspective. </w:t>
      </w:r>
    </w:p>
    <w:p xmlns:wp14="http://schemas.microsoft.com/office/word/2010/wordml" w14:paraId="738610EB" wp14:textId="77777777">
      <w:pPr>
        <w:rPr>
          <w:rFonts w:ascii="Times New Roman" w:hAnsi="Times New Roman" w:eastAsia="Times New Roman" w:cs="Times New Roman"/>
          <w:b w:val="0"/>
          <w:i w:val="0"/>
          <w:color w:val="000000"/>
          <w:sz w:val="28"/>
          <w:szCs w:val="28"/>
        </w:rPr>
      </w:pPr>
    </w:p>
    <w:p xmlns:wp14="http://schemas.microsoft.com/office/word/2010/wordml" w14:paraId="2FD315D0" wp14:textId="77777777">
      <w:pPr>
        <w:rPr>
          <w:rFonts w:ascii="Times New Roman" w:hAnsi="Times New Roman" w:eastAsia="Times New Roman" w:cs="Times New Roman"/>
          <w:color w:val="000000"/>
          <w:sz w:val="28"/>
          <w:szCs w:val="28"/>
        </w:rPr>
      </w:pPr>
      <w:bookmarkStart w:name="_3j2qqm3" w:colFirst="0" w:colLast="0" w:id="35"/>
      <w:bookmarkEnd w:id="35"/>
      <w:r>
        <w:rPr>
          <w:rFonts w:ascii="Calibri" w:hAnsi="Calibri" w:eastAsia="Calibri" w:cs="Calibri"/>
          <w:b/>
          <w:color w:val="2F5496"/>
          <w:sz w:val="26"/>
          <w:szCs w:val="26"/>
          <w:rtl w:val="0"/>
        </w:rPr>
        <w:t>Capability requirements for the proposed system:</w:t>
      </w:r>
      <w:r>
        <w:rPr>
          <w:rFonts w:ascii="Times New Roman" w:hAnsi="Times New Roman" w:eastAsia="Times New Roman" w:cs="Times New Roman"/>
          <w:b/>
          <w:i/>
          <w:color w:val="000000"/>
          <w:sz w:val="28"/>
          <w:szCs w:val="28"/>
          <w:rtl w:val="0"/>
        </w:rPr>
        <w:br w:type="textWrapping"/>
      </w:r>
      <w:r>
        <w:rPr>
          <w:rFonts w:ascii="Times New Roman" w:hAnsi="Times New Roman" w:eastAsia="Times New Roman" w:cs="Times New Roman"/>
          <w:color w:val="000000"/>
          <w:sz w:val="28"/>
          <w:szCs w:val="28"/>
          <w:rtl w:val="0"/>
        </w:rPr>
        <w:t xml:space="preserve">-The system should be able to notify </w:t>
      </w:r>
      <w:r>
        <w:rPr>
          <w:rFonts w:ascii="Times New Roman" w:hAnsi="Times New Roman" w:eastAsia="Times New Roman" w:cs="Times New Roman"/>
          <w:sz w:val="28"/>
          <w:szCs w:val="28"/>
          <w:rtl w:val="0"/>
        </w:rPr>
        <w:t xml:space="preserve">both the sender and receiver </w:t>
      </w:r>
      <w:r>
        <w:rPr>
          <w:rFonts w:ascii="Times New Roman" w:hAnsi="Times New Roman" w:eastAsia="Times New Roman" w:cs="Times New Roman"/>
          <w:color w:val="000000"/>
          <w:sz w:val="28"/>
          <w:szCs w:val="28"/>
          <w:rtl w:val="0"/>
        </w:rPr>
        <w:t xml:space="preserve">if the package has been delivered or if it is still </w:t>
      </w:r>
      <w:r>
        <w:rPr>
          <w:rFonts w:ascii="Times New Roman" w:hAnsi="Times New Roman" w:eastAsia="Times New Roman" w:cs="Times New Roman"/>
          <w:sz w:val="28"/>
          <w:szCs w:val="28"/>
          <w:rtl w:val="0"/>
        </w:rPr>
        <w:t>in transit</w:t>
      </w:r>
      <w:r>
        <w:rPr>
          <w:rFonts w:ascii="Times New Roman" w:hAnsi="Times New Roman" w:eastAsia="Times New Roman" w:cs="Times New Roman"/>
          <w:color w:val="000000"/>
          <w:sz w:val="28"/>
          <w:szCs w:val="28"/>
          <w:rtl w:val="0"/>
        </w:rPr>
        <w:t xml:space="preserve"> by a tracking system.</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-The system should be able to send a notification through an email when the robot has delivered the package</w:t>
      </w:r>
    </w:p>
    <w:p xmlns:wp14="http://schemas.microsoft.com/office/word/2010/wordml" w14:paraId="6B4F43E4" wp14:textId="77777777">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-The Robot should be able open the baskets that are locked and put the package inside of these baskets </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-The Robot should be able to go from one department to the other one</w:t>
      </w:r>
      <w:r>
        <w:rPr>
          <w:rFonts w:ascii="Times New Roman" w:hAnsi="Times New Roman" w:eastAsia="Times New Roman" w:cs="Times New Roman"/>
          <w:sz w:val="28"/>
          <w:szCs w:val="28"/>
          <w:rtl w:val="0"/>
        </w:rPr>
        <w:t>.</w:t>
      </w:r>
    </w:p>
    <w:p xmlns:wp14="http://schemas.microsoft.com/office/word/2010/wordml" w14:paraId="105E512D" wp14:textId="77777777">
      <w:pPr>
        <w:spacing w:after="0"/>
        <w:rPr>
          <w:rFonts w:ascii="Times New Roman" w:hAnsi="Times New Roman" w:eastAsia="Times New Roman" w:cs="Times New Roman"/>
          <w:sz w:val="28"/>
          <w:szCs w:val="28"/>
        </w:rPr>
      </w:pPr>
      <w:bookmarkStart w:name="_1y810tw" w:colFirst="0" w:colLast="0" w:id="36"/>
      <w:bookmarkEnd w:id="36"/>
      <w:r>
        <w:rPr>
          <w:rFonts w:ascii="Times New Roman" w:hAnsi="Times New Roman" w:eastAsia="Times New Roman" w:cs="Times New Roman"/>
          <w:color w:val="000000"/>
          <w:sz w:val="28"/>
          <w:szCs w:val="28"/>
          <w:rtl w:val="0"/>
        </w:rPr>
        <w:br w:type="textWrapping"/>
      </w:r>
      <w:r>
        <w:rPr>
          <w:rFonts w:ascii="Calibri" w:hAnsi="Calibri" w:eastAsia="Calibri" w:cs="Calibri"/>
          <w:b/>
          <w:color w:val="2F5496"/>
          <w:sz w:val="26"/>
          <w:szCs w:val="26"/>
          <w:rtl w:val="0"/>
        </w:rPr>
        <w:t>System requirements:</w:t>
      </w:r>
      <w:r>
        <w:rPr>
          <w:rFonts w:ascii="Calibri" w:hAnsi="Calibri" w:eastAsia="Calibri" w:cs="Calibri"/>
          <w:color w:val="2F5496"/>
          <w:sz w:val="26"/>
          <w:szCs w:val="26"/>
          <w:rtl w:val="0"/>
        </w:rPr>
        <w:br w:type="textWrapping"/>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sz w:val="28"/>
          <w:szCs w:val="28"/>
          <w:rtl w:val="0"/>
        </w:rPr>
        <w:t>The robot should have a camera to recognize baskets</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The robot’s system should be user-friendly.</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This robot should have a Storage place to store all the shipments.</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xml:space="preserve">• The robot should be tracked. </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There should be a webpage to show if the delivery has completed or not</w:t>
      </w:r>
    </w:p>
    <w:p xmlns:wp14="http://schemas.microsoft.com/office/word/2010/wordml" w14:paraId="2B092528" wp14:textId="77777777">
      <w:pPr>
        <w:spacing w:after="0"/>
        <w:rPr>
          <w:rFonts w:ascii="Times New Roman" w:hAnsi="Times New Roman" w:eastAsia="Times New Roman" w:cs="Times New Roman"/>
          <w:sz w:val="28"/>
          <w:szCs w:val="28"/>
        </w:rPr>
      </w:pPr>
      <w:bookmarkStart w:name="_pkrhtt9cx8xp" w:colFirst="0" w:colLast="0" w:id="37"/>
      <w:bookmarkEnd w:id="37"/>
      <w:r>
        <w:rPr>
          <w:rFonts w:ascii="Times New Roman" w:hAnsi="Times New Roman" w:eastAsia="Times New Roman" w:cs="Times New Roman"/>
          <w:sz w:val="28"/>
          <w:szCs w:val="28"/>
          <w:rtl w:val="0"/>
        </w:rPr>
        <w:t>• The robot should have legs to go to a different part of the organization or department</w:t>
      </w:r>
    </w:p>
    <w:p xmlns:wp14="http://schemas.microsoft.com/office/word/2010/wordml" w14:paraId="637805D2" wp14:textId="77777777">
      <w:pPr>
        <w:spacing w:after="0"/>
        <w:rPr>
          <w:rFonts w:ascii="Times New Roman" w:hAnsi="Times New Roman" w:eastAsia="Times New Roman" w:cs="Times New Roman"/>
          <w:sz w:val="28"/>
          <w:szCs w:val="28"/>
        </w:rPr>
      </w:pPr>
      <w:bookmarkStart w:name="_n8b0koyoz1nh" w:colFirst="0" w:colLast="0" w:id="38"/>
      <w:bookmarkEnd w:id="38"/>
    </w:p>
    <w:p xmlns:wp14="http://schemas.microsoft.com/office/word/2010/wordml" w14:paraId="5A0C866E" wp14:textId="77777777">
      <w:pPr>
        <w:rPr>
          <w:rFonts w:ascii="Times New Roman" w:hAnsi="Times New Roman" w:eastAsia="Times New Roman" w:cs="Times New Roman"/>
          <w:sz w:val="28"/>
          <w:szCs w:val="28"/>
        </w:rPr>
      </w:pPr>
      <w:bookmarkStart w:name="_4i7ojhp" w:colFirst="0" w:colLast="0" w:id="39"/>
      <w:bookmarkEnd w:id="39"/>
      <w:r>
        <w:rPr>
          <w:rFonts w:ascii="Calibri" w:hAnsi="Calibri" w:eastAsia="Calibri" w:cs="Calibri"/>
          <w:b/>
          <w:color w:val="2F5496"/>
          <w:sz w:val="26"/>
          <w:szCs w:val="26"/>
          <w:rtl w:val="0"/>
        </w:rPr>
        <w:t>System interface requirements:</w:t>
      </w:r>
      <w:r>
        <w:rPr>
          <w:rFonts w:ascii="Times New Roman" w:hAnsi="Times New Roman" w:eastAsia="Times New Roman" w:cs="Times New Roman"/>
          <w:b/>
          <w:color w:val="000000"/>
          <w:rtl w:val="0"/>
        </w:rPr>
        <w:br w:type="textWrapping"/>
      </w:r>
      <w:r>
        <w:rPr>
          <w:rFonts w:ascii="Times New Roman" w:hAnsi="Times New Roman" w:eastAsia="Times New Roman" w:cs="Times New Roman"/>
          <w:sz w:val="28"/>
          <w:szCs w:val="28"/>
          <w:rtl w:val="0"/>
        </w:rPr>
        <w:t>The system interface should have a form where the sender can input the details of him/herself(sender), recipient and the product information. It should also have an interface where the sender can indicate if the delivery has completed.</w:t>
      </w:r>
    </w:p>
    <w:p xmlns:wp14="http://schemas.microsoft.com/office/word/2010/wordml" w14:paraId="48D05147" wp14:textId="77777777">
      <w:pPr>
        <w:rPr>
          <w:rFonts w:ascii="Times New Roman" w:hAnsi="Times New Roman" w:eastAsia="Times New Roman" w:cs="Times New Roman"/>
          <w:sz w:val="28"/>
          <w:szCs w:val="28"/>
        </w:rPr>
      </w:pPr>
      <w:bookmarkStart w:name="_8qno7c8y826x" w:colFirst="0" w:colLast="0" w:id="40"/>
      <w:bookmarkEnd w:id="40"/>
      <w:r>
        <w:rPr>
          <w:rFonts w:ascii="Times New Roman" w:hAnsi="Times New Roman" w:eastAsia="Times New Roman" w:cs="Times New Roman"/>
          <w:sz w:val="28"/>
          <w:szCs w:val="28"/>
          <w:rtl w:val="0"/>
        </w:rPr>
        <w:t>A web page will also be present which will receive information from the robot GPS system to display if the robot has delivered the goods to the destination.</w:t>
      </w:r>
    </w:p>
    <w:p xmlns:wp14="http://schemas.microsoft.com/office/word/2010/wordml" w14:paraId="50D23105" wp14:textId="77777777">
      <w:pPr>
        <w:rPr>
          <w:rFonts w:ascii="Times New Roman" w:hAnsi="Times New Roman" w:eastAsia="Times New Roman" w:cs="Times New Roman"/>
          <w:sz w:val="28"/>
          <w:szCs w:val="28"/>
        </w:rPr>
      </w:pPr>
      <w:bookmarkStart w:name="_t91k3ikvdhdm" w:colFirst="0" w:colLast="0" w:id="41"/>
      <w:bookmarkEnd w:id="41"/>
      <w:r>
        <w:rPr>
          <w:rFonts w:ascii="Times New Roman" w:hAnsi="Times New Roman" w:eastAsia="Times New Roman" w:cs="Times New Roman"/>
          <w:color w:val="000000"/>
          <w:sz w:val="28"/>
          <w:szCs w:val="28"/>
          <w:rtl w:val="0"/>
        </w:rPr>
        <w:br w:type="textWrapping"/>
      </w:r>
      <w:r>
        <w:rPr>
          <w:rFonts w:ascii="Calibri" w:hAnsi="Calibri" w:eastAsia="Calibri" w:cs="Calibri"/>
          <w:b/>
          <w:color w:val="2F5496"/>
          <w:sz w:val="26"/>
          <w:szCs w:val="26"/>
          <w:rtl w:val="0"/>
        </w:rPr>
        <w:t>Graphical user interface standards:</w:t>
      </w:r>
    </w:p>
    <w:p xmlns:wp14="http://schemas.microsoft.com/office/word/2010/wordml" w14:paraId="7252766E" wp14:textId="77777777">
      <w:pPr>
        <w:numPr>
          <w:ilvl w:val="0"/>
          <w:numId w:val="11"/>
        </w:numPr>
        <w:spacing w:after="0" w:afterAutospacing="0"/>
        <w:ind w:left="0" w:hanging="360"/>
        <w:rPr>
          <w:rFonts w:ascii="Times New Roman" w:hAnsi="Times New Roman" w:eastAsia="Times New Roman" w:cs="Times New Roman"/>
          <w:sz w:val="28"/>
          <w:szCs w:val="28"/>
        </w:rPr>
      </w:pPr>
      <w:bookmarkStart w:name="_ba9h24ueatam" w:colFirst="0" w:colLast="0" w:id="42"/>
      <w:bookmarkEnd w:id="42"/>
      <w:r>
        <w:rPr>
          <w:rFonts w:ascii="Times New Roman" w:hAnsi="Times New Roman" w:eastAsia="Times New Roman" w:cs="Times New Roman"/>
          <w:sz w:val="28"/>
          <w:szCs w:val="28"/>
          <w:rtl w:val="0"/>
        </w:rPr>
        <w:t>Homepage should have a Login button and form where the sender can enter ID and password.</w:t>
      </w:r>
    </w:p>
    <w:p xmlns:wp14="http://schemas.microsoft.com/office/word/2010/wordml" w14:paraId="089A8F97" wp14:textId="77777777">
      <w:pPr>
        <w:numPr>
          <w:ilvl w:val="0"/>
          <w:numId w:val="11"/>
        </w:numPr>
        <w:ind w:left="0" w:hanging="360"/>
        <w:rPr>
          <w:rFonts w:ascii="Times New Roman" w:hAnsi="Times New Roman" w:eastAsia="Times New Roman" w:cs="Times New Roman"/>
          <w:sz w:val="28"/>
          <w:szCs w:val="28"/>
          <w:u w:val="none"/>
        </w:rPr>
      </w:pPr>
      <w:bookmarkStart w:name="_6rh5knyvscyj" w:colFirst="0" w:colLast="0" w:id="43"/>
      <w:bookmarkEnd w:id="43"/>
      <w:r>
        <w:rPr>
          <w:rFonts w:ascii="Times New Roman" w:hAnsi="Times New Roman" w:eastAsia="Times New Roman" w:cs="Times New Roman"/>
          <w:sz w:val="28"/>
          <w:szCs w:val="28"/>
          <w:rtl w:val="0"/>
        </w:rPr>
        <w:t>Homepage should have a “send package” button and when clicked should open up a form where the sender, receiver and package details can be entered.</w:t>
      </w:r>
    </w:p>
    <w:p xmlns:wp14="http://schemas.microsoft.com/office/word/2010/wordml" w14:paraId="0DEE9B03" wp14:textId="77777777">
      <w:pPr>
        <w:rPr>
          <w:rFonts w:ascii="Times New Roman" w:hAnsi="Times New Roman" w:eastAsia="Times New Roman" w:cs="Times New Roman"/>
          <w:color w:val="000000"/>
          <w:sz w:val="28"/>
          <w:szCs w:val="28"/>
        </w:rPr>
      </w:pPr>
      <w:bookmarkStart w:name="_1bb8vw6o9k76" w:colFirst="0" w:colLast="0" w:id="44"/>
      <w:bookmarkEnd w:id="44"/>
      <w:r>
        <w:rPr>
          <w:rFonts w:ascii="Times New Roman" w:hAnsi="Times New Roman" w:eastAsia="Times New Roman" w:cs="Times New Roman"/>
          <w:color w:val="000000"/>
          <w:sz w:val="28"/>
          <w:szCs w:val="28"/>
          <w:rtl w:val="0"/>
        </w:rPr>
        <w:br w:type="textWrapping"/>
      </w:r>
      <w:r>
        <w:rPr>
          <w:rFonts w:ascii="Calibri" w:hAnsi="Calibri" w:eastAsia="Calibri" w:cs="Calibri"/>
          <w:b/>
          <w:color w:val="2F5496"/>
          <w:sz w:val="26"/>
          <w:szCs w:val="26"/>
          <w:rtl w:val="0"/>
        </w:rPr>
        <w:t>Hardware interface requirements:</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 The system should have a camera that will scan the number on the basket to know if it’s the correct basket</w:t>
      </w:r>
      <w:r>
        <w:rPr>
          <w:rFonts w:ascii="Times New Roman" w:hAnsi="Times New Roman" w:eastAsia="Times New Roman" w:cs="Times New Roman"/>
          <w:b/>
          <w:color w:val="000000"/>
          <w:sz w:val="28"/>
          <w:szCs w:val="28"/>
          <w:rtl w:val="0"/>
        </w:rPr>
        <w:t>.</w:t>
      </w:r>
      <w:r>
        <w:rPr>
          <w:rFonts w:ascii="Times New Roman" w:hAnsi="Times New Roman" w:eastAsia="Times New Roman" w:cs="Times New Roman"/>
          <w:b/>
          <w:color w:val="000000"/>
          <w:sz w:val="28"/>
          <w:szCs w:val="28"/>
          <w:rtl w:val="0"/>
        </w:rPr>
        <w:br w:type="textWrapping"/>
      </w:r>
      <w:r>
        <w:rPr>
          <w:rFonts w:ascii="Times New Roman" w:hAnsi="Times New Roman" w:eastAsia="Times New Roman" w:cs="Times New Roman"/>
          <w:color w:val="000000"/>
          <w:sz w:val="28"/>
          <w:szCs w:val="28"/>
          <w:rtl w:val="0"/>
        </w:rPr>
        <w:t xml:space="preserve">• The system should be able to tell the </w:t>
      </w:r>
      <w:r>
        <w:rPr>
          <w:rFonts w:ascii="Times New Roman" w:hAnsi="Times New Roman" w:eastAsia="Times New Roman" w:cs="Times New Roman"/>
          <w:sz w:val="28"/>
          <w:szCs w:val="28"/>
          <w:rtl w:val="0"/>
        </w:rPr>
        <w:t>robot where</w:t>
      </w:r>
      <w:r>
        <w:rPr>
          <w:rFonts w:ascii="Times New Roman" w:hAnsi="Times New Roman" w:eastAsia="Times New Roman" w:cs="Times New Roman"/>
          <w:color w:val="000000"/>
          <w:sz w:val="28"/>
          <w:szCs w:val="28"/>
          <w:rtl w:val="0"/>
        </w:rPr>
        <w:t xml:space="preserve"> to navigate.</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 The system should be able to b</w:t>
      </w:r>
      <w:r>
        <w:rPr>
          <w:rFonts w:ascii="Times New Roman" w:hAnsi="Times New Roman" w:eastAsia="Times New Roman" w:cs="Times New Roman"/>
          <w:sz w:val="28"/>
          <w:szCs w:val="28"/>
          <w:rtl w:val="0"/>
        </w:rPr>
        <w:t xml:space="preserve">e </w:t>
      </w:r>
      <w:r>
        <w:rPr>
          <w:rFonts w:ascii="Times New Roman" w:hAnsi="Times New Roman" w:eastAsia="Times New Roman" w:cs="Times New Roman"/>
          <w:color w:val="000000"/>
          <w:sz w:val="28"/>
          <w:szCs w:val="28"/>
          <w:rtl w:val="0"/>
        </w:rPr>
        <w:t>transported and easy to be carried</w:t>
      </w:r>
      <w:r>
        <w:rPr>
          <w:rFonts w:ascii="Times New Roman" w:hAnsi="Times New Roman" w:eastAsia="Times New Roman" w:cs="Times New Roman"/>
          <w:sz w:val="28"/>
          <w:szCs w:val="28"/>
          <w:rtl w:val="0"/>
        </w:rPr>
        <w:t>, i.e it shouldn’t weigh extravagantly much.</w:t>
      </w:r>
    </w:p>
    <w:p xmlns:wp14="http://schemas.microsoft.com/office/word/2010/wordml" w14:paraId="6D6602E2" wp14:textId="77777777">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•The robot should be able to lift up heavy objects for transportation</w:t>
      </w:r>
    </w:p>
    <w:p xmlns:wp14="http://schemas.microsoft.com/office/word/2010/wordml" w14:paraId="1C668018" wp14:textId="77777777">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•The robot should be able to connect to servers.</w:t>
      </w:r>
    </w:p>
    <w:p xmlns:wp14="http://schemas.microsoft.com/office/word/2010/wordml" w14:paraId="3FD2BA75" wp14:textId="77777777">
      <w:pPr>
        <w:rPr>
          <w:rFonts w:ascii="Times New Roman" w:hAnsi="Times New Roman" w:eastAsia="Times New Roman" w:cs="Times New Roman"/>
          <w:color w:val="000000"/>
          <w:sz w:val="28"/>
          <w:szCs w:val="28"/>
        </w:rPr>
      </w:pPr>
      <w:bookmarkStart w:name="_3whwml4" w:colFirst="0" w:colLast="0" w:id="45"/>
      <w:bookmarkEnd w:id="45"/>
      <w:r>
        <w:rPr>
          <w:rFonts w:ascii="Times New Roman" w:hAnsi="Times New Roman" w:eastAsia="Times New Roman" w:cs="Times New Roman"/>
          <w:color w:val="000000"/>
          <w:sz w:val="28"/>
          <w:szCs w:val="28"/>
          <w:rtl w:val="0"/>
        </w:rPr>
        <w:br w:type="textWrapping"/>
      </w:r>
      <w:r>
        <w:rPr>
          <w:rFonts w:ascii="Calibri" w:hAnsi="Calibri" w:eastAsia="Calibri" w:cs="Calibri"/>
          <w:b/>
          <w:color w:val="2F5496"/>
          <w:sz w:val="26"/>
          <w:szCs w:val="26"/>
          <w:rtl w:val="0"/>
        </w:rPr>
        <w:t>Communication interface requirements:</w:t>
      </w:r>
      <w:r>
        <w:rPr>
          <w:rFonts w:ascii="Times New Roman" w:hAnsi="Times New Roman" w:eastAsia="Times New Roman" w:cs="Times New Roman"/>
          <w:b/>
          <w:i/>
          <w:color w:val="000000"/>
          <w:sz w:val="28"/>
          <w:szCs w:val="28"/>
          <w:rtl w:val="0"/>
        </w:rPr>
        <w:br w:type="textWrapping"/>
      </w:r>
      <w:r>
        <w:rPr>
          <w:rFonts w:ascii="Times New Roman" w:hAnsi="Times New Roman" w:eastAsia="Times New Roman" w:cs="Times New Roman"/>
          <w:color w:val="000000"/>
          <w:sz w:val="28"/>
          <w:szCs w:val="28"/>
          <w:rtl w:val="0"/>
        </w:rPr>
        <w:t>• First a wireless interface system.</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 xml:space="preserve">• A GPS, so that the robot can </w:t>
      </w:r>
      <w:r>
        <w:rPr>
          <w:rFonts w:ascii="Times New Roman" w:hAnsi="Times New Roman" w:eastAsia="Times New Roman" w:cs="Times New Roman"/>
          <w:sz w:val="28"/>
          <w:szCs w:val="28"/>
          <w:rtl w:val="0"/>
        </w:rPr>
        <w:t>communicate with the</w:t>
      </w:r>
      <w:r>
        <w:rPr>
          <w:rFonts w:ascii="Times New Roman" w:hAnsi="Times New Roman" w:eastAsia="Times New Roman" w:cs="Times New Roman"/>
          <w:color w:val="000000"/>
          <w:sz w:val="28"/>
          <w:szCs w:val="28"/>
          <w:rtl w:val="0"/>
        </w:rPr>
        <w:t xml:space="preserve"> servers where they are.</w:t>
      </w:r>
    </w:p>
    <w:p xmlns:wp14="http://schemas.microsoft.com/office/word/2010/wordml" w14:paraId="6A050662" wp14:textId="77777777">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•The robot should keep communicating with the servers in case the target basket changes or it gets lost/stolen.</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 The robot should have an intelligent camera system that can recognize baskets and the numbers on top of it to put the package into the right basket and then communicate with the system to send an email.</w:t>
      </w:r>
      <w:r>
        <w:rPr>
          <w:rFonts w:ascii="Times New Roman" w:hAnsi="Times New Roman" w:eastAsia="Times New Roman" w:cs="Times New Roman"/>
          <w:color w:val="000000"/>
          <w:sz w:val="28"/>
          <w:szCs w:val="28"/>
          <w:rtl w:val="0"/>
        </w:rPr>
        <w:br w:type="textWrapping"/>
      </w:r>
      <w:r>
        <w:rPr>
          <w:rFonts w:ascii="Times New Roman" w:hAnsi="Times New Roman" w:eastAsia="Times New Roman" w:cs="Times New Roman"/>
          <w:color w:val="000000"/>
          <w:sz w:val="28"/>
          <w:szCs w:val="28"/>
          <w:rtl w:val="0"/>
        </w:rPr>
        <w:t>• A system for the robot and the software to communicate to send an email.</w:t>
      </w:r>
    </w:p>
    <w:p xmlns:wp14="http://schemas.microsoft.com/office/word/2010/wordml" w14:paraId="463F29E8" wp14:textId="77777777">
      <w:pPr>
        <w:rPr>
          <w:rFonts w:ascii="Times New Roman" w:hAnsi="Times New Roman" w:eastAsia="Times New Roman" w:cs="Times New Roman"/>
          <w:sz w:val="28"/>
          <w:szCs w:val="28"/>
        </w:rPr>
      </w:pPr>
    </w:p>
    <w:p xmlns:wp14="http://schemas.microsoft.com/office/word/2010/wordml" w14:paraId="3B7B4B86" wp14:textId="77777777">
      <w:pPr>
        <w:rPr>
          <w:rFonts w:ascii="Times New Roman" w:hAnsi="Times New Roman" w:eastAsia="Times New Roman" w:cs="Times New Roman"/>
          <w:sz w:val="28"/>
          <w:szCs w:val="28"/>
        </w:rPr>
      </w:pPr>
    </w:p>
    <w:p xmlns:wp14="http://schemas.microsoft.com/office/word/2010/wordml" w14:paraId="3A0FF5F2" wp14:textId="77777777">
      <w:pPr>
        <w:rPr>
          <w:rFonts w:ascii="Times New Roman" w:hAnsi="Times New Roman" w:eastAsia="Times New Roman" w:cs="Times New Roman"/>
          <w:sz w:val="28"/>
          <w:szCs w:val="28"/>
        </w:rPr>
      </w:pPr>
    </w:p>
    <w:p xmlns:wp14="http://schemas.microsoft.com/office/word/2010/wordml" w14:paraId="5630AD66" wp14:textId="77777777">
      <w:pPr>
        <w:rPr>
          <w:rFonts w:ascii="Times New Roman" w:hAnsi="Times New Roman" w:eastAsia="Times New Roman" w:cs="Times New Roman"/>
          <w:sz w:val="28"/>
          <w:szCs w:val="28"/>
        </w:rPr>
      </w:pPr>
    </w:p>
    <w:p xmlns:wp14="http://schemas.microsoft.com/office/word/2010/wordml" w14:paraId="61829076" wp14:textId="77777777">
      <w:pPr>
        <w:rPr>
          <w:rFonts w:ascii="Times New Roman" w:hAnsi="Times New Roman" w:eastAsia="Times New Roman" w:cs="Times New Roman"/>
          <w:sz w:val="28"/>
          <w:szCs w:val="28"/>
        </w:rPr>
      </w:pPr>
    </w:p>
    <w:p xmlns:wp14="http://schemas.microsoft.com/office/word/2010/wordml" w14:paraId="2BA226A1" wp14:textId="77777777">
      <w:pPr>
        <w:rPr>
          <w:rFonts w:ascii="Times New Roman" w:hAnsi="Times New Roman" w:eastAsia="Times New Roman" w:cs="Times New Roman"/>
          <w:sz w:val="28"/>
          <w:szCs w:val="28"/>
        </w:rPr>
      </w:pPr>
    </w:p>
    <w:p xmlns:wp14="http://schemas.microsoft.com/office/word/2010/wordml" w14:paraId="17AD93B2" wp14:textId="77777777">
      <w:pPr>
        <w:rPr>
          <w:rFonts w:ascii="Times New Roman" w:hAnsi="Times New Roman" w:eastAsia="Times New Roman" w:cs="Times New Roman"/>
          <w:sz w:val="28"/>
          <w:szCs w:val="28"/>
        </w:rPr>
      </w:pPr>
    </w:p>
    <w:p xmlns:wp14="http://schemas.microsoft.com/office/word/2010/wordml" w14:paraId="0DE4B5B7" wp14:textId="77777777">
      <w:pPr>
        <w:rPr>
          <w:rFonts w:ascii="Times New Roman" w:hAnsi="Times New Roman" w:eastAsia="Times New Roman" w:cs="Times New Roman"/>
          <w:sz w:val="28"/>
          <w:szCs w:val="28"/>
        </w:rPr>
      </w:pPr>
    </w:p>
    <w:p xmlns:wp14="http://schemas.microsoft.com/office/word/2010/wordml" w14:paraId="66204FF1" wp14:textId="77777777">
      <w:pPr>
        <w:rPr>
          <w:rFonts w:ascii="Times New Roman" w:hAnsi="Times New Roman" w:eastAsia="Times New Roman" w:cs="Times New Roman"/>
          <w:sz w:val="28"/>
          <w:szCs w:val="28"/>
        </w:rPr>
      </w:pPr>
    </w:p>
    <w:p xmlns:wp14="http://schemas.microsoft.com/office/word/2010/wordml" w14:paraId="2DBF0D7D" wp14:textId="77777777">
      <w:pPr>
        <w:rPr>
          <w:rFonts w:ascii="Times New Roman" w:hAnsi="Times New Roman" w:eastAsia="Times New Roman" w:cs="Times New Roman"/>
          <w:sz w:val="28"/>
          <w:szCs w:val="28"/>
        </w:rPr>
      </w:pPr>
    </w:p>
    <w:p xmlns:wp14="http://schemas.microsoft.com/office/word/2010/wordml" w14:paraId="6B62F1B3" wp14:textId="77777777">
      <w:pPr>
        <w:rPr>
          <w:rFonts w:ascii="Times New Roman" w:hAnsi="Times New Roman" w:eastAsia="Times New Roman" w:cs="Times New Roman"/>
          <w:sz w:val="28"/>
          <w:szCs w:val="28"/>
        </w:rPr>
      </w:pPr>
    </w:p>
    <w:p xmlns:wp14="http://schemas.microsoft.com/office/word/2010/wordml" w14:paraId="02F2C34E" wp14:textId="77777777">
      <w:pPr>
        <w:rPr>
          <w:rFonts w:ascii="Times New Roman" w:hAnsi="Times New Roman" w:eastAsia="Times New Roman" w:cs="Times New Roman"/>
          <w:sz w:val="28"/>
          <w:szCs w:val="28"/>
        </w:rPr>
      </w:pPr>
    </w:p>
    <w:p xmlns:wp14="http://schemas.microsoft.com/office/word/2010/wordml" w14:paraId="680A4E5D" wp14:textId="77777777">
      <w:pPr>
        <w:rPr>
          <w:rFonts w:ascii="Times New Roman" w:hAnsi="Times New Roman" w:eastAsia="Times New Roman" w:cs="Times New Roman"/>
          <w:sz w:val="28"/>
          <w:szCs w:val="28"/>
        </w:rPr>
      </w:pPr>
    </w:p>
    <w:p xmlns:wp14="http://schemas.microsoft.com/office/word/2010/wordml" w14:paraId="19219836" wp14:textId="77777777">
      <w:pPr>
        <w:rPr>
          <w:rFonts w:ascii="Times New Roman" w:hAnsi="Times New Roman" w:eastAsia="Times New Roman" w:cs="Times New Roman"/>
          <w:sz w:val="28"/>
          <w:szCs w:val="28"/>
        </w:rPr>
      </w:pPr>
    </w:p>
    <w:p xmlns:wp14="http://schemas.microsoft.com/office/word/2010/wordml" w14:paraId="296FEF7D" wp14:textId="77777777">
      <w:pPr>
        <w:rPr>
          <w:rFonts w:ascii="Times New Roman" w:hAnsi="Times New Roman" w:eastAsia="Times New Roman" w:cs="Times New Roman"/>
          <w:sz w:val="28"/>
          <w:szCs w:val="28"/>
        </w:rPr>
      </w:pPr>
    </w:p>
    <w:p xmlns:wp14="http://schemas.microsoft.com/office/word/2010/wordml" w14:paraId="18724372" wp14:textId="77777777">
      <w:pPr>
        <w:ind w:left="720" w:firstLine="0"/>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tl w:val="0"/>
        </w:rPr>
        <w:t>DESIGN DOCUMENTATION</w:t>
      </w:r>
    </w:p>
    <w:p xmlns:wp14="http://schemas.microsoft.com/office/word/2010/wordml" w14:paraId="5E3DF6C1" wp14:textId="77777777">
      <w:pPr>
        <w:numPr>
          <w:ilvl w:val="0"/>
          <w:numId w:val="12"/>
        </w:numPr>
        <w:ind w:left="720" w:hanging="360"/>
        <w:rPr>
          <w:rFonts w:ascii="Times New Roman" w:hAnsi="Times New Roman" w:eastAsia="Times New Roman" w:cs="Times New Roman"/>
          <w:b/>
          <w:color w:val="222222"/>
          <w:sz w:val="24"/>
          <w:szCs w:val="24"/>
          <w:u w:val="none"/>
        </w:rPr>
      </w:pPr>
      <w:r>
        <w:rPr>
          <w:rFonts w:ascii="Times New Roman" w:hAnsi="Times New Roman" w:eastAsia="Times New Roman" w:cs="Times New Roman"/>
          <w:b/>
          <w:color w:val="222222"/>
          <w:sz w:val="24"/>
          <w:szCs w:val="24"/>
          <w:rtl w:val="0"/>
        </w:rPr>
        <w:t>SCENARIO</w:t>
      </w:r>
    </w:p>
    <w:p xmlns:wp14="http://schemas.microsoft.com/office/word/2010/wordml" w14:paraId="7194DBDC" wp14:textId="77777777">
      <w:pPr>
        <w:ind w:left="0" w:firstLine="0"/>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drawing>
          <wp:inline xmlns:wp14="http://schemas.microsoft.com/office/word/2010/wordprocessingDrawing" distT="114300" distB="114300" distL="114300" distR="114300" wp14:anchorId="7E488F84" wp14:editId="7777777">
            <wp:extent cx="4561840" cy="36099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9"/>
                    <a:srcRect/>
                    <a:stretch>
                      <a:fillRect/>
                    </a:stretch>
                  </pic:blipFill>
                  <pic:spPr>
                    <a:xfrm>
                      <a:off x="0" y="0"/>
                      <a:ext cx="4562260" cy="3610292"/>
                    </a:xfrm>
                    <a:prstGeom prst="rect">
                      <a:avLst/>
                    </a:prstGeom>
                  </pic:spPr>
                </pic:pic>
              </a:graphicData>
            </a:graphic>
          </wp:inline>
        </w:drawing>
      </w:r>
    </w:p>
    <w:p xmlns:wp14="http://schemas.microsoft.com/office/word/2010/wordml" w14:paraId="769D0D3C" wp14:textId="77777777">
      <w:pPr>
        <w:ind w:left="0" w:firstLine="0"/>
        <w:rPr>
          <w:rFonts w:ascii="Times New Roman" w:hAnsi="Times New Roman" w:eastAsia="Times New Roman" w:cs="Times New Roman"/>
          <w:b/>
          <w:color w:val="222222"/>
          <w:sz w:val="24"/>
          <w:szCs w:val="24"/>
        </w:rPr>
      </w:pPr>
    </w:p>
    <w:p xmlns:wp14="http://schemas.microsoft.com/office/word/2010/wordml" w14:paraId="2A123953" wp14:textId="77777777">
      <w:pPr>
        <w:numPr>
          <w:ilvl w:val="0"/>
          <w:numId w:val="13"/>
        </w:numPr>
        <w:ind w:left="720" w:hanging="360"/>
        <w:rPr>
          <w:rFonts w:ascii="Times New Roman" w:hAnsi="Times New Roman" w:eastAsia="Times New Roman" w:cs="Times New Roman"/>
          <w:b/>
          <w:color w:val="222222"/>
          <w:sz w:val="24"/>
          <w:szCs w:val="24"/>
          <w:u w:val="none"/>
        </w:rPr>
      </w:pPr>
      <w:r>
        <w:rPr>
          <w:rFonts w:ascii="Times New Roman" w:hAnsi="Times New Roman" w:eastAsia="Times New Roman" w:cs="Times New Roman"/>
          <w:b/>
          <w:color w:val="222222"/>
          <w:sz w:val="24"/>
          <w:szCs w:val="24"/>
          <w:rtl w:val="0"/>
        </w:rPr>
        <w:t xml:space="preserve">USE CASE DIAGRAM </w:t>
      </w:r>
    </w:p>
    <w:p xmlns:wp14="http://schemas.microsoft.com/office/word/2010/wordml" w14:paraId="54CD245A" wp14:textId="77777777">
      <w:pPr>
        <w:ind w:left="720" w:firstLine="0"/>
        <w:rPr>
          <w:rFonts w:ascii="Times New Roman" w:hAnsi="Times New Roman" w:eastAsia="Times New Roman" w:cs="Times New Roman"/>
          <w:b/>
          <w:color w:val="222222"/>
          <w:sz w:val="24"/>
          <w:szCs w:val="24"/>
        </w:rPr>
      </w:pPr>
    </w:p>
    <w:p xmlns:wp14="http://schemas.microsoft.com/office/word/2010/wordml" w14:paraId="1231BE67" wp14:textId="77777777">
      <w:pPr>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drawing>
          <wp:inline xmlns:wp14="http://schemas.microsoft.com/office/word/2010/wordprocessingDrawing" distT="114300" distB="114300" distL="114300" distR="114300" wp14:anchorId="2177932E" wp14:editId="7777777">
            <wp:extent cx="5446395" cy="4114165"/>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1" name="image8.jpg"/>
                    <pic:cNvPicPr preferRelativeResize="0"/>
                  </pic:nvPicPr>
                  <pic:blipFill>
                    <a:blip r:embed="rId10"/>
                    <a:srcRect/>
                    <a:stretch>
                      <a:fillRect/>
                    </a:stretch>
                  </pic:blipFill>
                  <pic:spPr>
                    <a:xfrm>
                      <a:off x="0" y="0"/>
                      <a:ext cx="5446963" cy="4114483"/>
                    </a:xfrm>
                    <a:prstGeom prst="rect">
                      <a:avLst/>
                    </a:prstGeom>
                  </pic:spPr>
                </pic:pic>
              </a:graphicData>
            </a:graphic>
          </wp:inline>
        </w:drawing>
      </w:r>
    </w:p>
    <w:p xmlns:wp14="http://schemas.microsoft.com/office/word/2010/wordml" w14:paraId="36FEB5B0" wp14:textId="77777777">
      <w:pPr>
        <w:rPr>
          <w:rFonts w:ascii="Times New Roman" w:hAnsi="Times New Roman" w:eastAsia="Times New Roman" w:cs="Times New Roman"/>
          <w:b/>
          <w:color w:val="222222"/>
          <w:sz w:val="28"/>
          <w:szCs w:val="28"/>
        </w:rPr>
      </w:pPr>
    </w:p>
    <w:p xmlns:wp14="http://schemas.microsoft.com/office/word/2010/wordml" w14:paraId="62434138" wp14:textId="77777777">
      <w:pPr>
        <w:numPr>
          <w:ilvl w:val="0"/>
          <w:numId w:val="14"/>
        </w:numPr>
        <w:ind w:left="720" w:hanging="360"/>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tl w:val="0"/>
        </w:rPr>
        <w:t>CONTEXT DIAGRAM</w:t>
      </w:r>
    </w:p>
    <w:p xmlns:wp14="http://schemas.microsoft.com/office/word/2010/wordml" w14:paraId="30D7AA69" wp14:textId="77777777">
      <w:pPr>
        <w:rPr>
          <w:rFonts w:ascii="Times New Roman" w:hAnsi="Times New Roman" w:eastAsia="Times New Roman" w:cs="Times New Roman"/>
          <w:color w:val="222222"/>
          <w:sz w:val="28"/>
          <w:szCs w:val="28"/>
          <w:u w:val="single"/>
        </w:rPr>
      </w:pPr>
      <w:r>
        <w:rPr>
          <w:rFonts w:ascii="Times New Roman" w:hAnsi="Times New Roman" w:eastAsia="Times New Roman" w:cs="Times New Roman"/>
          <w:color w:val="222222"/>
          <w:sz w:val="28"/>
          <w:szCs w:val="28"/>
        </w:rPr>
        <w:drawing>
          <wp:inline xmlns:wp14="http://schemas.microsoft.com/office/word/2010/wordprocessingDrawing" distT="114300" distB="114300" distL="114300" distR="114300" wp14:anchorId="50EB5491" wp14:editId="7777777">
            <wp:extent cx="6304915" cy="2409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rcRect/>
                    <a:stretch>
                      <a:fillRect/>
                    </a:stretch>
                  </pic:blipFill>
                  <pic:spPr>
                    <a:xfrm>
                      <a:off x="0" y="0"/>
                      <a:ext cx="6305233" cy="2409825"/>
                    </a:xfrm>
                    <a:prstGeom prst="rect">
                      <a:avLst/>
                    </a:prstGeom>
                  </pic:spPr>
                </pic:pic>
              </a:graphicData>
            </a:graphic>
          </wp:inline>
        </w:drawing>
      </w:r>
    </w:p>
    <w:p xmlns:wp14="http://schemas.microsoft.com/office/word/2010/wordml" w14:paraId="7196D064" wp14:textId="77777777">
      <w:pPr>
        <w:ind w:left="0" w:firstLine="0"/>
        <w:rPr>
          <w:rFonts w:ascii="Times New Roman" w:hAnsi="Times New Roman" w:eastAsia="Times New Roman" w:cs="Times New Roman"/>
          <w:b/>
          <w:color w:val="222222"/>
          <w:sz w:val="28"/>
          <w:szCs w:val="28"/>
        </w:rPr>
      </w:pPr>
    </w:p>
    <w:p xmlns:wp14="http://schemas.microsoft.com/office/word/2010/wordml" w14:paraId="7140BA21" wp14:textId="77777777">
      <w:pPr>
        <w:numPr>
          <w:ilvl w:val="0"/>
          <w:numId w:val="15"/>
        </w:numPr>
        <w:ind w:left="720" w:hanging="360"/>
        <w:rPr>
          <w:rFonts w:ascii="Times New Roman" w:hAnsi="Times New Roman" w:eastAsia="Times New Roman" w:cs="Times New Roman"/>
          <w:b/>
          <w:color w:val="222222"/>
          <w:sz w:val="28"/>
          <w:szCs w:val="28"/>
          <w:u w:val="none"/>
        </w:rPr>
      </w:pPr>
      <w:r>
        <w:rPr>
          <w:rFonts w:ascii="Times New Roman" w:hAnsi="Times New Roman" w:eastAsia="Times New Roman" w:cs="Times New Roman"/>
          <w:b/>
          <w:color w:val="222222"/>
          <w:sz w:val="28"/>
          <w:szCs w:val="28"/>
          <w:rtl w:val="0"/>
        </w:rPr>
        <w:t>DATA FLOW DIAGRAM</w:t>
      </w:r>
    </w:p>
    <w:p xmlns:wp14="http://schemas.microsoft.com/office/word/2010/wordml" w14:paraId="34FF1C98" wp14:textId="77777777">
      <w:pPr>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drawing>
          <wp:inline xmlns:wp14="http://schemas.microsoft.com/office/word/2010/wordprocessingDrawing" distT="114300" distB="114300" distL="114300" distR="114300" wp14:anchorId="32808F6B" wp14:editId="7777777">
            <wp:extent cx="5760085" cy="44831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10" name="image9.jpg"/>
                    <pic:cNvPicPr preferRelativeResize="0"/>
                  </pic:nvPicPr>
                  <pic:blipFill>
                    <a:blip r:embed="rId12"/>
                    <a:srcRect/>
                    <a:stretch>
                      <a:fillRect/>
                    </a:stretch>
                  </pic:blipFill>
                  <pic:spPr>
                    <a:xfrm>
                      <a:off x="0" y="0"/>
                      <a:ext cx="5760410" cy="4483100"/>
                    </a:xfrm>
                    <a:prstGeom prst="rect">
                      <a:avLst/>
                    </a:prstGeom>
                  </pic:spPr>
                </pic:pic>
              </a:graphicData>
            </a:graphic>
          </wp:inline>
        </w:drawing>
      </w:r>
    </w:p>
    <w:p xmlns:wp14="http://schemas.microsoft.com/office/word/2010/wordml" w14:paraId="6D072C0D" wp14:textId="77777777">
      <w:pPr>
        <w:ind w:left="0" w:firstLine="0"/>
        <w:rPr>
          <w:rFonts w:ascii="Times New Roman" w:hAnsi="Times New Roman" w:eastAsia="Times New Roman" w:cs="Times New Roman"/>
          <w:color w:val="222222"/>
          <w:sz w:val="28"/>
          <w:szCs w:val="28"/>
        </w:rPr>
      </w:pPr>
    </w:p>
    <w:p xmlns:wp14="http://schemas.microsoft.com/office/word/2010/wordml" w14:paraId="3D103EB6" wp14:textId="77777777">
      <w:pPr>
        <w:numPr>
          <w:ilvl w:val="0"/>
          <w:numId w:val="16"/>
        </w:numPr>
        <w:ind w:left="720" w:hanging="360"/>
        <w:rPr>
          <w:rFonts w:ascii="Times New Roman" w:hAnsi="Times New Roman" w:eastAsia="Times New Roman" w:cs="Times New Roman"/>
          <w:b/>
          <w:color w:val="222222"/>
          <w:sz w:val="28"/>
          <w:szCs w:val="28"/>
          <w:u w:val="none"/>
        </w:rPr>
      </w:pPr>
      <w:r>
        <w:rPr>
          <w:rFonts w:ascii="Times New Roman" w:hAnsi="Times New Roman" w:eastAsia="Times New Roman" w:cs="Times New Roman"/>
          <w:b/>
          <w:color w:val="222222"/>
          <w:sz w:val="28"/>
          <w:szCs w:val="28"/>
          <w:rtl w:val="0"/>
        </w:rPr>
        <w:t>SEQUENCE DIAGRAMS</w:t>
      </w:r>
      <w:r>
        <w:rPr>
          <w:rFonts w:ascii="Times New Roman" w:hAnsi="Times New Roman" w:eastAsia="Times New Roman" w:cs="Times New Roman"/>
          <w:b/>
          <w:color w:val="222222"/>
          <w:sz w:val="28"/>
          <w:szCs w:val="28"/>
        </w:rPr>
        <w:drawing>
          <wp:inline xmlns:wp14="http://schemas.microsoft.com/office/word/2010/wordprocessingDrawing" distT="114300" distB="114300" distL="114300" distR="114300" wp14:anchorId="5F737EFB" wp14:editId="7777777">
            <wp:extent cx="3457575" cy="600075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8" name="image6.jpg"/>
                    <pic:cNvPicPr preferRelativeResize="0"/>
                  </pic:nvPicPr>
                  <pic:blipFill>
                    <a:blip r:embed="rId13"/>
                    <a:srcRect/>
                    <a:stretch>
                      <a:fillRect/>
                    </a:stretch>
                  </pic:blipFill>
                  <pic:spPr>
                    <a:xfrm rot="16200000">
                      <a:off x="0" y="0"/>
                      <a:ext cx="3457892" cy="6000750"/>
                    </a:xfrm>
                    <a:prstGeom prst="rect">
                      <a:avLst/>
                    </a:prstGeom>
                  </pic:spPr>
                </pic:pic>
              </a:graphicData>
            </a:graphic>
          </wp:inline>
        </w:drawing>
      </w:r>
    </w:p>
    <w:p xmlns:wp14="http://schemas.microsoft.com/office/word/2010/wordml" w14:paraId="48A21919" wp14:textId="77777777">
      <w:pPr>
        <w:ind w:left="720" w:firstLine="0"/>
        <w:rPr>
          <w:rFonts w:ascii="Times New Roman" w:hAnsi="Times New Roman" w:eastAsia="Times New Roman" w:cs="Times New Roman"/>
          <w:b/>
          <w:color w:val="222222"/>
          <w:sz w:val="28"/>
          <w:szCs w:val="28"/>
        </w:rPr>
      </w:pPr>
    </w:p>
    <w:p xmlns:wp14="http://schemas.microsoft.com/office/word/2010/wordml" w14:paraId="6BD18F9B" wp14:textId="77777777">
      <w:pPr>
        <w:ind w:left="0" w:firstLine="0"/>
        <w:rPr>
          <w:rFonts w:ascii="Times New Roman" w:hAnsi="Times New Roman" w:eastAsia="Times New Roman" w:cs="Times New Roman"/>
          <w:color w:val="222222"/>
          <w:sz w:val="28"/>
          <w:szCs w:val="28"/>
        </w:rPr>
      </w:pPr>
    </w:p>
    <w:p xmlns:wp14="http://schemas.microsoft.com/office/word/2010/wordml" w14:paraId="238601FE" wp14:textId="77777777">
      <w:pPr>
        <w:ind w:left="0" w:firstLine="0"/>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drawing>
          <wp:inline xmlns:wp14="http://schemas.microsoft.com/office/word/2010/wordprocessingDrawing" distT="114300" distB="114300" distL="114300" distR="114300" wp14:anchorId="29431E04" wp14:editId="7777777">
            <wp:extent cx="4114800" cy="5804535"/>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6" name="image11.jpg"/>
                    <pic:cNvPicPr preferRelativeResize="0"/>
                  </pic:nvPicPr>
                  <pic:blipFill>
                    <a:blip r:embed="rId14"/>
                    <a:srcRect/>
                    <a:stretch>
                      <a:fillRect/>
                    </a:stretch>
                  </pic:blipFill>
                  <pic:spPr>
                    <a:xfrm rot="16200000">
                      <a:off x="0" y="0"/>
                      <a:ext cx="4114800" cy="5804767"/>
                    </a:xfrm>
                    <a:prstGeom prst="rect">
                      <a:avLst/>
                    </a:prstGeom>
                  </pic:spPr>
                </pic:pic>
              </a:graphicData>
            </a:graphic>
          </wp:inline>
        </w:drawing>
      </w:r>
    </w:p>
    <w:p xmlns:wp14="http://schemas.microsoft.com/office/word/2010/wordml" w14:paraId="0F3CABC7" wp14:textId="77777777">
      <w:pPr>
        <w:ind w:left="720" w:firstLine="0"/>
        <w:rPr>
          <w:rFonts w:ascii="Times New Roman" w:hAnsi="Times New Roman" w:eastAsia="Times New Roman" w:cs="Times New Roman"/>
          <w:b/>
          <w:color w:val="222222"/>
          <w:sz w:val="24"/>
          <w:szCs w:val="24"/>
        </w:rPr>
      </w:pPr>
    </w:p>
    <w:p xmlns:wp14="http://schemas.microsoft.com/office/word/2010/wordml" w14:paraId="5B08B5D1" wp14:textId="77777777">
      <w:pPr>
        <w:ind w:left="720" w:firstLine="0"/>
        <w:rPr>
          <w:rFonts w:ascii="Times New Roman" w:hAnsi="Times New Roman" w:eastAsia="Times New Roman" w:cs="Times New Roman"/>
          <w:b/>
          <w:color w:val="222222"/>
          <w:sz w:val="24"/>
          <w:szCs w:val="24"/>
        </w:rPr>
      </w:pPr>
    </w:p>
    <w:p xmlns:wp14="http://schemas.microsoft.com/office/word/2010/wordml" w14:paraId="16DEB4AB" wp14:textId="77777777">
      <w:pPr>
        <w:ind w:left="720" w:firstLine="0"/>
        <w:rPr>
          <w:rFonts w:ascii="Times New Roman" w:hAnsi="Times New Roman" w:eastAsia="Times New Roman" w:cs="Times New Roman"/>
          <w:b/>
          <w:color w:val="222222"/>
          <w:sz w:val="24"/>
          <w:szCs w:val="24"/>
        </w:rPr>
      </w:pPr>
    </w:p>
    <w:p xmlns:wp14="http://schemas.microsoft.com/office/word/2010/wordml" w14:paraId="73F5C8F7" wp14:textId="77777777">
      <w:pPr>
        <w:numPr>
          <w:ilvl w:val="0"/>
          <w:numId w:val="17"/>
        </w:numPr>
        <w:ind w:left="720" w:hanging="360"/>
        <w:rPr>
          <w:rFonts w:ascii="Times New Roman" w:hAnsi="Times New Roman" w:eastAsia="Times New Roman" w:cs="Times New Roman"/>
          <w:b/>
          <w:color w:val="222222"/>
          <w:sz w:val="24"/>
          <w:szCs w:val="24"/>
          <w:u w:val="none"/>
        </w:rPr>
      </w:pPr>
      <w:r>
        <w:rPr>
          <w:rFonts w:ascii="Times New Roman" w:hAnsi="Times New Roman" w:eastAsia="Times New Roman" w:cs="Times New Roman"/>
          <w:b/>
          <w:color w:val="222222"/>
          <w:sz w:val="24"/>
          <w:szCs w:val="24"/>
          <w:rtl w:val="0"/>
        </w:rPr>
        <w:t>ARCHITECTURAL STYLE</w:t>
      </w:r>
    </w:p>
    <w:p xmlns:wp14="http://schemas.microsoft.com/office/word/2010/wordml" w14:paraId="48639C49" wp14:textId="77777777">
      <w:pPr>
        <w:ind w:left="0" w:firstLine="0"/>
        <w:rPr>
          <w:rFonts w:ascii="Roboto" w:hAnsi="Roboto" w:eastAsia="Roboto" w:cs="Roboto"/>
          <w:color w:val="222222"/>
          <w:sz w:val="24"/>
          <w:szCs w:val="24"/>
        </w:rPr>
      </w:pPr>
      <w:r>
        <w:rPr>
          <w:rFonts w:ascii="Roboto" w:hAnsi="Roboto" w:eastAsia="Roboto" w:cs="Roboto"/>
          <w:color w:val="222222"/>
          <w:sz w:val="24"/>
          <w:szCs w:val="24"/>
          <w:rtl w:val="0"/>
        </w:rPr>
        <w:t>The system uses the implicit invocation architectural style. This can be seen in the way it transfers information to the actors of the system. When a sender enters delivery information, it triggers function calls in the system which takes the location entered and sends it to the robot GPS system, it sends an email to the recipient of the package and does not care what is done with that information.</w:t>
      </w:r>
    </w:p>
    <w:p xmlns:wp14="http://schemas.microsoft.com/office/word/2010/wordml" w14:paraId="0AD9C6F4" wp14:textId="77777777">
      <w:pPr>
        <w:ind w:left="0" w:firstLine="0"/>
        <w:rPr>
          <w:rFonts w:ascii="Times New Roman" w:hAnsi="Times New Roman" w:eastAsia="Times New Roman" w:cs="Times New Roman"/>
          <w:color w:val="222222"/>
          <w:sz w:val="24"/>
          <w:szCs w:val="24"/>
        </w:rPr>
      </w:pPr>
    </w:p>
    <w:p xmlns:wp14="http://schemas.microsoft.com/office/word/2010/wordml" w14:paraId="4B1F511A" wp14:textId="77777777">
      <w:pPr>
        <w:ind w:left="0" w:firstLine="0"/>
        <w:rPr>
          <w:rFonts w:ascii="Times New Roman" w:hAnsi="Times New Roman" w:eastAsia="Times New Roman" w:cs="Times New Roman"/>
          <w:color w:val="222222"/>
          <w:sz w:val="24"/>
          <w:szCs w:val="24"/>
        </w:rPr>
      </w:pPr>
    </w:p>
    <w:p xmlns:wp14="http://schemas.microsoft.com/office/word/2010/wordml" w14:paraId="51F35C41" wp14:textId="77777777">
      <w:pPr>
        <w:numPr>
          <w:ilvl w:val="0"/>
          <w:numId w:val="18"/>
        </w:numPr>
        <w:ind w:left="720" w:hanging="360"/>
        <w:rPr>
          <w:rFonts w:ascii="Times New Roman" w:hAnsi="Times New Roman" w:eastAsia="Times New Roman" w:cs="Times New Roman"/>
          <w:b/>
          <w:color w:val="222222"/>
          <w:sz w:val="24"/>
          <w:szCs w:val="24"/>
          <w:u w:val="none"/>
        </w:rPr>
      </w:pPr>
      <w:r>
        <w:rPr>
          <w:rFonts w:ascii="Times New Roman" w:hAnsi="Times New Roman" w:eastAsia="Times New Roman" w:cs="Times New Roman"/>
          <w:b/>
          <w:color w:val="222222"/>
          <w:sz w:val="24"/>
          <w:szCs w:val="24"/>
          <w:rtl w:val="0"/>
        </w:rPr>
        <w:t>INTERFACE DESIGN</w:t>
      </w:r>
    </w:p>
    <w:p xmlns:wp14="http://schemas.microsoft.com/office/word/2010/wordml" w14:paraId="65F9C3DC" wp14:textId="77777777">
      <w:pPr>
        <w:ind w:left="720" w:firstLine="0"/>
        <w:rPr>
          <w:rFonts w:ascii="Roboto" w:hAnsi="Roboto" w:eastAsia="Roboto" w:cs="Roboto"/>
          <w:b/>
          <w:color w:val="222222"/>
          <w:sz w:val="24"/>
          <w:szCs w:val="24"/>
        </w:rPr>
      </w:pPr>
      <w:r>
        <w:rPr>
          <w:rFonts w:ascii="Roboto" w:hAnsi="Roboto" w:eastAsia="Roboto" w:cs="Roboto"/>
          <w:b/>
          <w:color w:val="222222"/>
          <w:sz w:val="24"/>
          <w:szCs w:val="24"/>
        </w:rPr>
        <w:drawing>
          <wp:inline xmlns:wp14="http://schemas.microsoft.com/office/word/2010/wordprocessingDrawing" distT="114300" distB="114300" distL="114300" distR="114300" wp14:anchorId="4EFB88C8" wp14:editId="7777777">
            <wp:extent cx="5760085" cy="77343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11" name="image10.jpg"/>
                    <pic:cNvPicPr preferRelativeResize="0"/>
                  </pic:nvPicPr>
                  <pic:blipFill>
                    <a:blip r:embed="rId15"/>
                    <a:srcRect/>
                    <a:stretch>
                      <a:fillRect/>
                    </a:stretch>
                  </pic:blipFill>
                  <pic:spPr>
                    <a:xfrm>
                      <a:off x="0" y="0"/>
                      <a:ext cx="5760410" cy="7734300"/>
                    </a:xfrm>
                    <a:prstGeom prst="rect">
                      <a:avLst/>
                    </a:prstGeom>
                  </pic:spPr>
                </pic:pic>
              </a:graphicData>
            </a:graphic>
          </wp:inline>
        </w:drawing>
      </w:r>
    </w:p>
    <w:p xmlns:wp14="http://schemas.microsoft.com/office/word/2010/wordml" w14:paraId="5023141B" wp14:textId="77777777">
      <w:pPr>
        <w:ind w:left="720" w:firstLine="0"/>
        <w:rPr>
          <w:rFonts w:ascii="Roboto" w:hAnsi="Roboto" w:eastAsia="Roboto" w:cs="Roboto"/>
          <w:b/>
          <w:color w:val="222222"/>
          <w:sz w:val="24"/>
          <w:szCs w:val="24"/>
        </w:rPr>
      </w:pPr>
    </w:p>
    <w:p xmlns:wp14="http://schemas.microsoft.com/office/word/2010/wordml" w14:paraId="1F3B1409" wp14:textId="77777777">
      <w:pPr>
        <w:ind w:left="720" w:firstLine="0"/>
        <w:rPr>
          <w:rFonts w:ascii="Roboto" w:hAnsi="Roboto" w:eastAsia="Roboto" w:cs="Roboto"/>
          <w:b/>
          <w:color w:val="222222"/>
          <w:sz w:val="24"/>
          <w:szCs w:val="24"/>
        </w:rPr>
      </w:pPr>
    </w:p>
    <w:p xmlns:wp14="http://schemas.microsoft.com/office/word/2010/wordml" w14:paraId="562C75D1" wp14:textId="77777777">
      <w:pPr>
        <w:ind w:left="720" w:firstLine="0"/>
        <w:rPr>
          <w:rFonts w:ascii="Roboto" w:hAnsi="Roboto" w:eastAsia="Roboto" w:cs="Roboto"/>
          <w:b/>
          <w:color w:val="222222"/>
          <w:sz w:val="24"/>
          <w:szCs w:val="24"/>
        </w:rPr>
      </w:pPr>
      <w:r>
        <w:rPr>
          <w:rFonts w:ascii="Roboto" w:hAnsi="Roboto" w:eastAsia="Roboto" w:cs="Roboto"/>
          <w:b/>
          <w:color w:val="222222"/>
          <w:sz w:val="24"/>
          <w:szCs w:val="24"/>
        </w:rPr>
        <w:drawing>
          <wp:inline xmlns:wp14="http://schemas.microsoft.com/office/word/2010/wordprocessingDrawing" distT="114300" distB="114300" distL="114300" distR="114300" wp14:anchorId="4EB2E17B" wp14:editId="7777777">
            <wp:extent cx="5760085" cy="32893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7" name="image4.jpg"/>
                    <pic:cNvPicPr preferRelativeResize="0"/>
                  </pic:nvPicPr>
                  <pic:blipFill>
                    <a:blip r:embed="rId16"/>
                    <a:srcRect/>
                    <a:stretch>
                      <a:fillRect/>
                    </a:stretch>
                  </pic:blipFill>
                  <pic:spPr>
                    <a:xfrm>
                      <a:off x="0" y="0"/>
                      <a:ext cx="5760410" cy="3289300"/>
                    </a:xfrm>
                    <a:prstGeom prst="rect">
                      <a:avLst/>
                    </a:prstGeom>
                  </pic:spPr>
                </pic:pic>
              </a:graphicData>
            </a:graphic>
          </wp:inline>
        </w:drawing>
      </w:r>
    </w:p>
    <w:p xmlns:wp14="http://schemas.microsoft.com/office/word/2010/wordml" w14:paraId="664355AD" wp14:textId="77777777">
      <w:pPr>
        <w:ind w:left="720" w:firstLine="0"/>
        <w:rPr>
          <w:rFonts w:ascii="Roboto" w:hAnsi="Roboto" w:eastAsia="Roboto" w:cs="Roboto"/>
          <w:b/>
          <w:color w:val="222222"/>
          <w:sz w:val="24"/>
          <w:szCs w:val="24"/>
        </w:rPr>
      </w:pPr>
    </w:p>
    <w:p xmlns:wp14="http://schemas.microsoft.com/office/word/2010/wordml" w14:paraId="1A965116" wp14:textId="77777777">
      <w:pPr>
        <w:ind w:left="720" w:firstLine="0"/>
        <w:rPr>
          <w:rFonts w:ascii="Roboto" w:hAnsi="Roboto" w:eastAsia="Roboto" w:cs="Roboto"/>
          <w:b/>
          <w:color w:val="222222"/>
          <w:sz w:val="24"/>
          <w:szCs w:val="24"/>
        </w:rPr>
      </w:pPr>
      <w:r>
        <w:rPr>
          <w:rFonts w:ascii="Roboto" w:hAnsi="Roboto" w:eastAsia="Roboto" w:cs="Roboto"/>
          <w:b/>
          <w:color w:val="222222"/>
          <w:sz w:val="24"/>
          <w:szCs w:val="24"/>
        </w:rPr>
        <w:drawing>
          <wp:inline xmlns:wp14="http://schemas.microsoft.com/office/word/2010/wordprocessingDrawing" distT="114300" distB="114300" distL="114300" distR="114300" wp14:anchorId="2C523B50" wp14:editId="7777777">
            <wp:extent cx="5760085" cy="42291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2" name="image7.jpg"/>
                    <pic:cNvPicPr preferRelativeResize="0"/>
                  </pic:nvPicPr>
                  <pic:blipFill>
                    <a:blip r:embed="rId17"/>
                    <a:srcRect/>
                    <a:stretch>
                      <a:fillRect/>
                    </a:stretch>
                  </pic:blipFill>
                  <pic:spPr>
                    <a:xfrm>
                      <a:off x="0" y="0"/>
                      <a:ext cx="5760410" cy="4229100"/>
                    </a:xfrm>
                    <a:prstGeom prst="rect">
                      <a:avLst/>
                    </a:prstGeom>
                  </pic:spPr>
                </pic:pic>
              </a:graphicData>
            </a:graphic>
          </wp:inline>
        </w:drawing>
      </w:r>
    </w:p>
    <w:p xmlns:wp14="http://schemas.microsoft.com/office/word/2010/wordml" w14:paraId="7DF4E37C" wp14:textId="77777777">
      <w:pPr>
        <w:ind w:left="720" w:firstLine="0"/>
        <w:rPr>
          <w:rFonts w:ascii="Roboto" w:hAnsi="Roboto" w:eastAsia="Roboto" w:cs="Roboto"/>
          <w:b/>
          <w:color w:val="222222"/>
          <w:sz w:val="24"/>
          <w:szCs w:val="24"/>
        </w:rPr>
      </w:pPr>
    </w:p>
    <w:sectPr>
      <w:headerReference w:type="default" r:id="rId5"/>
      <w:pgSz w:w="11906" w:h="16838" w:orient="portrait"/>
      <w:pgMar w:top="1417" w:right="1417" w:bottom="1417" w:left="1417"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722B00AE" wp14:textId="77777777">
      <w:pPr>
        <w:spacing w:line="240" w:lineRule="auto"/>
      </w:pPr>
      <w:r>
        <w:separator/>
      </w:r>
    </w:p>
  </w:endnote>
  <w:endnote w:type="continuationSeparator" w:id="1">
    <w:p xmlns:wp14="http://schemas.microsoft.com/office/word/2010/wordml" w14:paraId="42C6D79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4FB30F8" wp14:textId="77777777">
      <w:pPr>
        <w:spacing w:before="0" w:after="0" w:line="259" w:lineRule="auto"/>
      </w:pPr>
      <w:r>
        <w:separator/>
      </w:r>
    </w:p>
  </w:footnote>
  <w:footnote w:type="continuationSeparator" w:id="1">
    <w:p xmlns:wp14="http://schemas.microsoft.com/office/word/2010/wordml" w14:paraId="1DA6542E"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041E394" wp14:textId="77777777">
    <w:pPr>
      <w:rPr>
        <w:b/>
        <w:sz w:val="38"/>
        <w:szCs w:val="3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2A8F537B"/>
    <w:multiLevelType w:val="multilevel"/>
    <w:tmpl w:val="2A8F537B"/>
    <w:lvl w:ilvl="0" w:tentative="0">
      <w:start w:val="1"/>
      <w:numFmt w:val="bullet"/>
      <w:lvlText w:val="●"/>
      <w:lvlJc w:val="left"/>
      <w:pPr>
        <w:ind w:left="720" w:hanging="360"/>
      </w:pPr>
      <w:rPr>
        <w:rFonts w:ascii="Arial" w:hAnsi="Arial" w:eastAsia="Arial" w:cs="Arial"/>
        <w:b w:val="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trackRevisions w:val="false"/>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946818"/>
    <w:rsid w:val="659756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678351C2"/>
  <w15:docId w15:val="{2553F315-813A-46F6-AE2C-AD82EE49F9D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Calibri" w:hAnsi="Calibri" w:eastAsia="Calibri" w:cs="Calibr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1" w:default="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qFormat/>
    <w:uiPriority w:val="0"/>
    <w:pPr>
      <w:keepNext/>
      <w:keepLines/>
      <w:spacing w:before="40" w:after="0"/>
    </w:pPr>
    <w:rPr>
      <w:rFonts w:ascii="Calibri" w:hAnsi="Calibri" w:eastAsia="Calibri" w:cs="Calibri"/>
      <w:color w:val="2F5496"/>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styleId="8" w:default="1">
    <w:name w:val="Default Paragraph Font"/>
    <w:semiHidden/>
    <w:uiPriority w:val="0"/>
  </w:style>
  <w:style w:type="table" w:styleId="9" w:default="1">
    <w:name w:val="Normal Table"/>
    <w:semiHidden/>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480" w:after="120"/>
    </w:pPr>
    <w:rPr>
      <w:b/>
      <w:sz w:val="72"/>
      <w:szCs w:val="72"/>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customStyle="1">
    <w:name w:val="Table Normal"/>
    <w:uiPriority w:val="0"/>
  </w:style>
  <w:style w:type="table" w:styleId="13" w:customStyle="1">
    <w:name w:val="_Style 10"/>
    <w:basedOn w:val="12"/>
    <w:qFormat/>
    <w:uiPriority w:val="0"/>
    <w:tblPr>
      <w:tblCellMar>
        <w:top w:w="0" w:type="dxa"/>
        <w:left w:w="0" w:type="dxa"/>
        <w:bottom w:w="0" w:type="dxa"/>
        <w:right w:w="0" w:type="dxa"/>
      </w:tblCellMar>
    </w:tblPr>
  </w:style>
  <w:style w:type="table" w:styleId="14" w:customStyle="1">
    <w:name w:val="_Style 11"/>
    <w:basedOn w:val="12"/>
    <w:qFormat/>
    <w:uiPriority w:val="0"/>
    <w:tblPr>
      <w:tblCellMar>
        <w:top w:w="0" w:type="dxa"/>
        <w:left w:w="0" w:type="dxa"/>
        <w:bottom w:w="0" w:type="dxa"/>
        <w:right w:w="0" w:type="dxa"/>
      </w:tblCellMar>
    </w:tblPr>
  </w:style>
  <w:style w:type="table" w:styleId="15" w:customStyle="1">
    <w:name w:val="_Style 12"/>
    <w:basedOn w:val="12"/>
    <w:uiPriority w:val="0"/>
    <w:tblPr>
      <w:tblCellMar>
        <w:top w:w="0" w:type="dxa"/>
        <w:left w:w="0" w:type="dxa"/>
        <w:bottom w:w="0" w:type="dxa"/>
        <w:right w:w="0" w:type="dxa"/>
      </w:tblCellMar>
    </w:tblPr>
  </w:style>
  <w:style w:type="table" w:styleId="16" w:customStyle="1">
    <w:name w:val="_Style 13"/>
    <w:basedOn w:val="12"/>
    <w:uiPriority w:val="0"/>
    <w:tblPr>
      <w:tblCellMar>
        <w:top w:w="0" w:type="dxa"/>
        <w:left w:w="0" w:type="dxa"/>
        <w:bottom w:w="0" w:type="dxa"/>
        <w:right w:w="0" w:type="dxa"/>
      </w:tblCellMar>
    </w:tblPr>
  </w:style>
  <w:style w:type="table" w:styleId="17" w:customStyle="1">
    <w:name w:val="_Style 14"/>
    <w:basedOn w:val="12"/>
    <w:uiPriority w:val="0"/>
    <w:tblPr>
      <w:tblCellMar>
        <w:top w:w="0" w:type="dxa"/>
        <w:left w:w="0" w:type="dxa"/>
        <w:bottom w:w="0" w:type="dxa"/>
        <w:right w:w="0" w:type="dxa"/>
      </w:tblCellMar>
    </w:tblPr>
  </w:style>
  <w:style w:type="table" w:styleId="18" w:customStyle="1">
    <w:name w:val="_Style 15"/>
    <w:basedOn w:val="12"/>
    <w:uiPriority w:val="0"/>
    <w:tblPr>
      <w:tblCellMar>
        <w:top w:w="0" w:type="dxa"/>
        <w:left w:w="0" w:type="dxa"/>
        <w:bottom w:w="0" w:type="dxa"/>
        <w:right w:w="0" w:type="dxa"/>
      </w:tblCellMar>
    </w:tblPr>
  </w:style>
  <w:style w:type="table" w:styleId="19" w:customStyle="1">
    <w:name w:val="_Style 16"/>
    <w:basedOn w:val="12"/>
    <w:uiPriority w:val="0"/>
    <w:tblPr>
      <w:tblCellMar>
        <w:top w:w="0" w:type="dxa"/>
        <w:left w:w="0" w:type="dxa"/>
        <w:bottom w:w="0" w:type="dxa"/>
        <w:right w:w="0" w:type="dxa"/>
      </w:tblCellMar>
    </w:tblPr>
  </w:style>
  <w:style w:type="table" w:styleId="20" w:customStyle="1">
    <w:name w:val="_Style 17"/>
    <w:basedOn w:val="12"/>
    <w:uiPriority w:val="0"/>
    <w:tblPr>
      <w:tblCellMar>
        <w:top w:w="0" w:type="dxa"/>
        <w:left w:w="0" w:type="dxa"/>
        <w:bottom w:w="0" w:type="dxa"/>
        <w:right w:w="0" w:type="dxa"/>
      </w:tblCellMar>
    </w:tblPr>
  </w:style>
  <w:style w:type="table" w:styleId="21" w:customStyle="1">
    <w:name w:val="_Style 18"/>
    <w:basedOn w:val="12"/>
    <w:uiPriority w:val="0"/>
    <w:tblPr>
      <w:tblCellMar>
        <w:top w:w="0" w:type="dxa"/>
        <w:left w:w="0" w:type="dxa"/>
        <w:bottom w:w="0" w:type="dxa"/>
        <w:right w:w="0" w:type="dxa"/>
      </w:tblCellMar>
    </w:tblPr>
  </w:style>
  <w:style w:type="table" w:styleId="22" w:customStyle="1">
    <w:name w:val="_Style 19"/>
    <w:basedOn w:val="12"/>
    <w:uiPriority w:val="0"/>
    <w:tblPr>
      <w:tblCellMar>
        <w:top w:w="0" w:type="dxa"/>
        <w:left w:w="0" w:type="dxa"/>
        <w:bottom w:w="0" w:type="dxa"/>
        <w:right w:w="0" w:type="dxa"/>
      </w:tblCellMar>
    </w:tblPr>
  </w:style>
  <w:style w:type="table" w:styleId="23" w:customStyle="1">
    <w:name w:val="_Style 20"/>
    <w:basedOn w:val="12"/>
    <w:uiPriority w:val="0"/>
    <w:tblPr>
      <w:tblCellMar>
        <w:top w:w="0" w:type="dxa"/>
        <w:left w:w="0" w:type="dxa"/>
        <w:bottom w:w="0" w:type="dxa"/>
        <w:right w:w="0" w:type="dxa"/>
      </w:tblCellMar>
    </w:tblPr>
  </w:style>
  <w:style w:type="table" w:styleId="24" w:customStyle="1">
    <w:name w:val="_Style 21"/>
    <w:basedOn w:val="12"/>
    <w:uiPriority w:val="0"/>
    <w:tblPr>
      <w:tblCellMar>
        <w:top w:w="0" w:type="dxa"/>
        <w:left w:w="0" w:type="dxa"/>
        <w:bottom w:w="0" w:type="dxa"/>
        <w:right w:w="0" w:type="dxa"/>
      </w:tblCellMar>
    </w:tblPr>
  </w:style>
  <w:style w:type="table" w:styleId="25" w:customStyle="1">
    <w:name w:val="_Style 22"/>
    <w:basedOn w:val="12"/>
    <w:uiPriority w:val="0"/>
    <w:tblPr>
      <w:tblCellMar>
        <w:top w:w="0" w:type="dxa"/>
        <w:left w:w="0" w:type="dxa"/>
        <w:bottom w:w="0" w:type="dxa"/>
        <w:right w:w="0" w:type="dxa"/>
      </w:tblCellMar>
    </w:tblPr>
  </w:style>
  <w:style w:type="table" w:styleId="26" w:customStyle="1">
    <w:name w:val="_Style 23"/>
    <w:basedOn w:val="12"/>
    <w:uiPriority w:val="0"/>
    <w:tblPr>
      <w:tblCellMar>
        <w:top w:w="0" w:type="dxa"/>
        <w:left w:w="0" w:type="dxa"/>
        <w:bottom w:w="0" w:type="dxa"/>
        <w:right w:w="0" w:type="dxa"/>
      </w:tblCellMar>
    </w:tblPr>
  </w:style>
  <w:style w:type="table" w:styleId="27" w:customStyle="1">
    <w:name w:val="_Style 24"/>
    <w:basedOn w:val="12"/>
    <w:uiPriority w:val="0"/>
    <w:tblPr>
      <w:tblCellMar>
        <w:top w:w="0" w:type="dxa"/>
        <w:left w:w="0" w:type="dxa"/>
        <w:bottom w:w="0" w:type="dxa"/>
        <w:right w:w="0" w:type="dxa"/>
      </w:tblCellMar>
    </w:tblPr>
  </w:style>
  <w:style w:type="table" w:styleId="28" w:customStyle="1">
    <w:name w:val="_Style 25"/>
    <w:basedOn w:val="12"/>
    <w:uiPriority w:val="0"/>
    <w:tblPr>
      <w:tblCellMar>
        <w:top w:w="0" w:type="dxa"/>
        <w:left w:w="0" w:type="dxa"/>
        <w:bottom w:w="0" w:type="dxa"/>
        <w:right w:w="0" w:type="dxa"/>
      </w:tblCellMar>
    </w:tblPr>
  </w:style>
  <w:style w:type="table" w:styleId="29" w:customStyle="1">
    <w:name w:val="_Style 26"/>
    <w:basedOn w:val="12"/>
    <w:uiPriority w:val="0"/>
    <w:tblPr>
      <w:tblCellMar>
        <w:top w:w="0" w:type="dxa"/>
        <w:left w:w="0" w:type="dxa"/>
        <w:bottom w:w="0" w:type="dxa"/>
        <w:right w:w="0" w:type="dxa"/>
      </w:tblCellMar>
    </w:tblPr>
  </w:style>
  <w:style w:type="table" w:styleId="30" w:customStyle="1">
    <w:name w:val="_Style 27"/>
    <w:basedOn w:val="12"/>
    <w:uiPriority w:val="0"/>
    <w:tblPr>
      <w:tblCellMar>
        <w:top w:w="0" w:type="dxa"/>
        <w:left w:w="0" w:type="dxa"/>
        <w:bottom w:w="0" w:type="dxa"/>
        <w:right w:w="0" w:type="dxa"/>
      </w:tblCellMar>
    </w:tblPr>
  </w:style>
  <w:style w:type="table" w:styleId="31" w:customStyle="1">
    <w:name w:val="_Style 28"/>
    <w:basedOn w:val="12"/>
    <w:uiPriority w:val="0"/>
    <w:tblPr>
      <w:tblCellMar>
        <w:top w:w="0" w:type="dxa"/>
        <w:left w:w="0" w:type="dxa"/>
        <w:bottom w:w="0" w:type="dxa"/>
        <w:right w:w="0" w:type="dxa"/>
      </w:tblCellMar>
    </w:tblPr>
  </w:style>
  <w:style w:type="table" w:styleId="32" w:customStyle="1">
    <w:name w:val="_Style 29"/>
    <w:basedOn w:val="12"/>
    <w:uiPriority w:val="0"/>
    <w:tblPr>
      <w:tblCellMar>
        <w:top w:w="0" w:type="dxa"/>
        <w:left w:w="0" w:type="dxa"/>
        <w:bottom w:w="0" w:type="dxa"/>
        <w:right w:w="0" w:type="dxa"/>
      </w:tblCellMar>
    </w:tblPr>
  </w:style>
  <w:style w:type="table" w:styleId="33" w:customStyle="1">
    <w:name w:val="_Style 30"/>
    <w:basedOn w:val="12"/>
    <w:uiPriority w:val="0"/>
    <w:tblPr>
      <w:tblCellMar>
        <w:top w:w="0" w:type="dxa"/>
        <w:left w:w="0" w:type="dxa"/>
        <w:bottom w:w="0" w:type="dxa"/>
        <w:right w:w="0" w:type="dxa"/>
      </w:tblCellMar>
    </w:tblPr>
  </w:style>
  <w:style w:type="table" w:styleId="34" w:customStyle="1">
    <w:name w:val="_Style 31"/>
    <w:basedOn w:val="12"/>
    <w:uiPriority w:val="0"/>
    <w:tblPr>
      <w:tblCellMar>
        <w:top w:w="0" w:type="dxa"/>
        <w:left w:w="0" w:type="dxa"/>
        <w:bottom w:w="0" w:type="dxa"/>
        <w:right w:w="0" w:type="dxa"/>
      </w:tblCellMar>
    </w:tblPr>
  </w:style>
  <w:style w:type="table" w:styleId="35" w:customStyle="1">
    <w:name w:val="_Style 32"/>
    <w:basedOn w:val="12"/>
    <w:uiPriority w:val="0"/>
    <w:tblPr>
      <w:tblCellMar>
        <w:top w:w="0" w:type="dxa"/>
        <w:left w:w="0" w:type="dxa"/>
        <w:bottom w:w="0" w:type="dxa"/>
        <w:right w:w="0" w:type="dxa"/>
      </w:tblCellMar>
    </w:tblPr>
  </w:style>
  <w:style w:type="table" w:styleId="36" w:customStyle="1">
    <w:name w:val="_Style 33"/>
    <w:basedOn w:val="12"/>
    <w:uiPriority w:val="0"/>
    <w:tblPr>
      <w:tblCellMar>
        <w:top w:w="0" w:type="dxa"/>
        <w:left w:w="0" w:type="dxa"/>
        <w:bottom w:w="0" w:type="dxa"/>
        <w:right w:w="0" w:type="dxa"/>
      </w:tblCellMar>
    </w:tblPr>
  </w:style>
  <w:style w:type="table" w:styleId="37" w:customStyle="1">
    <w:name w:val="_Style 34"/>
    <w:basedOn w:val="12"/>
    <w:uiPriority w:val="0"/>
    <w:tblPr>
      <w:tblCellMar>
        <w:top w:w="0" w:type="dxa"/>
        <w:left w:w="0" w:type="dxa"/>
        <w:bottom w:w="0" w:type="dxa"/>
        <w:right w:w="0" w:type="dxa"/>
      </w:tblCellMar>
    </w:tblPr>
  </w:style>
  <w:style w:type="table" w:styleId="38" w:customStyle="1">
    <w:name w:val="_Style 35"/>
    <w:basedOn w:val="12"/>
    <w:uiPriority w:val="0"/>
    <w:tblPr>
      <w:tblCellMar>
        <w:top w:w="0" w:type="dxa"/>
        <w:left w:w="0" w:type="dxa"/>
        <w:bottom w:w="0" w:type="dxa"/>
        <w:right w:w="0" w:type="dxa"/>
      </w:tblCellMar>
    </w:tblPr>
  </w:style>
  <w:style w:type="table" w:styleId="39" w:customStyle="1">
    <w:name w:val="_Style 36"/>
    <w:basedOn w:val="12"/>
    <w:uiPriority w:val="0"/>
    <w:tblPr>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1.xml" Id="rId18" /><Relationship Type="http://schemas.openxmlformats.org/officeDocument/2006/relationships/image" Target="media/image7.jpeg" Id="rId13" /><Relationship Type="http://schemas.openxmlformats.org/officeDocument/2006/relationships/footnotes" Target="footnotes.xml" Id="rId3" /><Relationship Type="http://schemas.openxmlformats.org/officeDocument/2006/relationships/customXml" Target="../customXml/item2.xml" Id="rId21" /><Relationship Type="http://schemas.openxmlformats.org/officeDocument/2006/relationships/image" Target="media/image11.jpeg" Id="rId17" /><Relationship Type="http://schemas.openxmlformats.org/officeDocument/2006/relationships/image" Target="media/image6.jpeg" Id="rId12" /><Relationship Type="http://schemas.openxmlformats.org/officeDocument/2006/relationships/fontTable" Target="fontTable.xml" Id="rId20" /><Relationship Type="http://schemas.openxmlformats.org/officeDocument/2006/relationships/settings" Target="settings.xml" Id="rId2" /><Relationship Type="http://schemas.openxmlformats.org/officeDocument/2006/relationships/image" Target="media/image10.jpeg" Id="rId16" /><Relationship Type="http://schemas.openxmlformats.org/officeDocument/2006/relationships/theme" Target="theme/theme1.xml" Id="rId6" /><Relationship Type="http://schemas.openxmlformats.org/officeDocument/2006/relationships/image" Target="media/image5.png" Id="rId11" /><Relationship Type="http://schemas.openxmlformats.org/officeDocument/2006/relationships/styles" Target="styles.xml" Id="rId1" /><Relationship Type="http://schemas.openxmlformats.org/officeDocument/2006/relationships/header" Target="header1.xml" Id="rId5" /><Relationship Type="http://schemas.openxmlformats.org/officeDocument/2006/relationships/image" Target="media/image9.jpeg" Id="rId15" /><Relationship Type="http://schemas.openxmlformats.org/officeDocument/2006/relationships/customXml" Target="../customXml/item4.xml" Id="rId23" /><Relationship Type="http://schemas.openxmlformats.org/officeDocument/2006/relationships/numbering" Target="numbering.xml" Id="rId19" /><Relationship Type="http://schemas.openxmlformats.org/officeDocument/2006/relationships/image" Target="media/image4.jpeg" Id="rId10" /><Relationship Type="http://schemas.openxmlformats.org/officeDocument/2006/relationships/image" Target="media/image3.png" Id="rId9" /><Relationship Type="http://schemas.openxmlformats.org/officeDocument/2006/relationships/endnotes" Target="endnotes.xml" Id="rId4" /><Relationship Type="http://schemas.openxmlformats.org/officeDocument/2006/relationships/image" Target="media/image8.jpeg" Id="rId14" /><Relationship Type="http://schemas.openxmlformats.org/officeDocument/2006/relationships/customXml" Target="../customXml/item3.xml" Id="rId22" /><Relationship Type="http://schemas.openxmlformats.org/officeDocument/2006/relationships/image" Target="/media/image5.png" Id="Rf80496e8813f4744" /><Relationship Type="http://schemas.openxmlformats.org/officeDocument/2006/relationships/glossaryDocument" Target="glossary/document.xml" Id="R83c758ddeca14c6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407faf-9bc0-435a-a47a-c5ad9fbc6639}"/>
      </w:docPartPr>
      <w:docPartBody>
        <w:p w14:paraId="46A30F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E71A88FC95ACD240ACF425519DED4C34" ma:contentTypeVersion="8" ma:contentTypeDescription="Create a new document." ma:contentTypeScope="" ma:versionID="021e59131f1ce99070f19d43723c8eee">
  <xsd:schema xmlns:xsd="http://www.w3.org/2001/XMLSchema" xmlns:xs="http://www.w3.org/2001/XMLSchema" xmlns:p="http://schemas.microsoft.com/office/2006/metadata/properties" xmlns:ns2="e9f43991-0685-40bc-9f87-c71d1293b52f" targetNamespace="http://schemas.microsoft.com/office/2006/metadata/properties" ma:root="true" ma:fieldsID="07282d53d8fcb1bdbe712cc3852aaf52" ns2:_="">
    <xsd:import namespace="e9f43991-0685-40bc-9f87-c71d1293b5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43991-0685-40bc-9f87-c71d1293b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BE94CF-EA71-489D-8818-E8C62CB4778A}"/>
</file>

<file path=customXml/itemProps3.xml><?xml version="1.0" encoding="utf-8"?>
<ds:datastoreItem xmlns:ds="http://schemas.openxmlformats.org/officeDocument/2006/customXml" ds:itemID="{0E7B1CB0-32AB-4F18-89F6-2842FC310006}"/>
</file>

<file path=customXml/itemProps4.xml><?xml version="1.0" encoding="utf-8"?>
<ds:datastoreItem xmlns:ds="http://schemas.openxmlformats.org/officeDocument/2006/customXml" ds:itemID="{9CF3ABB0-3BB6-4116-82BB-F2963239D1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caleCrop>false</ap:ScaleCrop>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Baur</dc:creator>
  <cp:lastModifiedBy>ACHRAF EL HASNAOUI</cp:lastModifiedBy>
  <dcterms:created xsi:type="dcterms:W3CDTF">2021-12-30T17:26:17Z</dcterms:created>
  <dcterms:modified xsi:type="dcterms:W3CDTF">2022-01-03T16:56:51Z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1049-11.2.0.10426</vt:lpwstr>
  </property>
  <property fmtid="{D5CDD505-2E9C-101B-9397-08002B2CF9AE}" pid="3" name="ICV">
    <vt:lpwstr>1E3A57C707B14F80A3BE3ACCC747774D</vt:lpwstr>
  </property>
  <property fmtid="{D5CDD505-2E9C-101B-9397-08002B2CF9AE}" pid="4" name="ContentTypeId">
    <vt:lpwstr>0x010100E71A88FC95ACD240ACF425519DED4C34</vt:lpwstr>
  </property>
</Properties>
</file>